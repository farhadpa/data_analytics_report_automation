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2A5F" w14:textId="77777777" w:rsidR="00C932D3" w:rsidRDefault="00000000">
      <w:r>
        <w:br w:type="page"/>
      </w:r>
    </w:p>
    <w:p w14:paraId="1BEC64DE" w14:textId="77777777" w:rsidR="00C932D3" w:rsidRDefault="00000000">
      <w:pPr>
        <w:pStyle w:val="Heading1"/>
      </w:pPr>
      <w:r>
        <w:lastRenderedPageBreak/>
        <w:t>1. Interview with Expert and AI</w:t>
      </w:r>
    </w:p>
    <w:p w14:paraId="4BB2CD97" w14:textId="481C4CB5" w:rsidR="00E56376" w:rsidRPr="00E56376" w:rsidRDefault="00E56376" w:rsidP="00E56376">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This Document is Generated completely Automatically using a python program and ChatGPT API. Because we did not have access to gpt-4 API at the time, we used gpt-3.5 model in our API calls. </w:t>
      </w:r>
    </w:p>
    <w:p w14:paraId="25860395" w14:textId="78F1F784" w:rsidR="00E56376" w:rsidRPr="00E56376" w:rsidRDefault="00E56376" w:rsidP="00E56376">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The lines in green are the prompts sent to ChatGPT. Lines in purple are ChatGPT’s answers to prompts. The pros and cons section </w:t>
      </w:r>
      <w:r>
        <w:rPr>
          <w:rFonts w:asciiTheme="minorHAnsi" w:eastAsiaTheme="minorEastAsia" w:hAnsiTheme="minorHAnsi" w:cstheme="minorBidi"/>
          <w:b w:val="0"/>
          <w:bCs w:val="0"/>
          <w:color w:val="auto"/>
          <w:sz w:val="22"/>
          <w:szCs w:val="22"/>
        </w:rPr>
        <w:t>is</w:t>
      </w:r>
      <w:r w:rsidRPr="00E56376">
        <w:rPr>
          <w:rFonts w:asciiTheme="minorHAnsi" w:eastAsiaTheme="minorEastAsia" w:hAnsiTheme="minorHAnsi" w:cstheme="minorBidi"/>
          <w:b w:val="0"/>
          <w:bCs w:val="0"/>
          <w:color w:val="auto"/>
          <w:sz w:val="22"/>
          <w:szCs w:val="22"/>
        </w:rPr>
        <w:t xml:space="preserve"> also generated with ChatGPT but to separate it from the prompts they are colored in Black.</w:t>
      </w:r>
    </w:p>
    <w:p w14:paraId="3C64E9F6" w14:textId="77777777" w:rsidR="00E56376" w:rsidRDefault="00E56376" w:rsidP="00E56376">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The text in italic and black in the conclusion section is added after the document has been generated.</w:t>
      </w:r>
    </w:p>
    <w:p w14:paraId="37966A20" w14:textId="7B108CEA" w:rsidR="002D277C" w:rsidRPr="002D277C" w:rsidRDefault="002D277C" w:rsidP="002D277C">
      <w:pPr>
        <w:rPr>
          <w:i/>
          <w:iCs/>
        </w:rPr>
      </w:pPr>
      <w:bookmarkStart w:id="0" w:name="_Hlk143111902"/>
      <w:r>
        <w:rPr>
          <w:i/>
          <w:iCs/>
        </w:rPr>
        <w:t xml:space="preserve">This single paragraph also added after document creation by program: The Model used in this document is gpt-4. We got access to gpt-4 at a later point. </w:t>
      </w:r>
    </w:p>
    <w:bookmarkEnd w:id="0"/>
    <w:p w14:paraId="5CBB3105" w14:textId="531A8B75" w:rsidR="00C932D3" w:rsidRDefault="00000000" w:rsidP="00E56376">
      <w:pPr>
        <w:pStyle w:val="Heading2"/>
      </w:pPr>
      <w:r>
        <w:t>1.1. Understanding the Industry</w:t>
      </w:r>
    </w:p>
    <w:p w14:paraId="14546B01" w14:textId="77777777" w:rsidR="00C932D3" w:rsidRDefault="00000000">
      <w:pPr>
        <w:pStyle w:val="Heading3"/>
      </w:pPr>
      <w:r>
        <w:t>1.1.1. Project Walkthrough</w:t>
      </w:r>
    </w:p>
    <w:p w14:paraId="0599C535" w14:textId="77777777" w:rsidR="00C932D3" w:rsidRDefault="00000000">
      <w:r>
        <w:rPr>
          <w:color w:val="1A5D1A"/>
        </w:rPr>
        <w:br/>
        <w:t>You are an expert in a company.</w:t>
      </w:r>
      <w:r>
        <w:rPr>
          <w:color w:val="1A5D1A"/>
        </w:rPr>
        <w:br/>
        <w:t>You will be given three key words at the end of this prompt delimited with triple back-ticks that will define your company.</w:t>
      </w:r>
      <w:r>
        <w:rPr>
          <w:color w:val="1A5D1A"/>
        </w:rPr>
        <w:br/>
        <w:t>1- INDUSTRY: identifies the industry that your company works in.</w:t>
      </w:r>
      <w:r>
        <w:rPr>
          <w:color w:val="1A5D1A"/>
        </w:rPr>
        <w:br/>
        <w:t>2- SPECIALITY: identifies the specific sector or service that your company provides or the type of the business.</w:t>
      </w:r>
      <w:r>
        <w:rPr>
          <w:color w:val="1A5D1A"/>
        </w:rPr>
        <w:br/>
        <w:t>3- EMPLOYER: identifies who receives your company's service.</w:t>
      </w:r>
      <w:r>
        <w:rPr>
          <w:color w:val="1A5D1A"/>
        </w:rPr>
        <w:br/>
        <w:t>First think about your company and the type of work that your company does. THEN IF your company IS in an industry that involves activities similar to retail, restaurant, or bar which are mainly customer centric and small, describe a typical day and how tasks occur in a day. Provide a detailed description of a typical working day, including information about any key events throughout the year that can affect the business or if the business varies seasonally. ELSE IF your company IS NOT similar to the mentioned industries, describe a recent project that your company has undertaken. Focus on the following aspects:</w:t>
      </w:r>
      <w:r>
        <w:rPr>
          <w:color w:val="1A5D1A"/>
        </w:rPr>
        <w:br/>
        <w:t>1- Start: Explain how the project started, its objectives, and any key milestones or phases.</w:t>
      </w:r>
      <w:r>
        <w:rPr>
          <w:color w:val="1A5D1A"/>
        </w:rPr>
        <w:br/>
        <w:t>2- Process: Provide a detailed overview of how the work was done, including the roles and responsibilities of the team members involved.</w:t>
      </w:r>
      <w:r>
        <w:rPr>
          <w:color w:val="1A5D1A"/>
        </w:rPr>
        <w:br/>
        <w:t>3- Factors: Identify and analyse the factors that can influence the success or failure of such projects. Consider aspects like project scale, location, challenges faced, stakeholder interactions, quality control, risk management, and any other significant factors related to your company's industry.</w:t>
      </w:r>
      <w:r>
        <w:rPr>
          <w:color w:val="1A5D1A"/>
        </w:rPr>
        <w:br/>
        <w:t>4- Opportunities or potential problems: Based on the specific details of the project execution, highlight potential problems or untapped opportunities that were discovered.</w:t>
      </w:r>
      <w:r>
        <w:rPr>
          <w:color w:val="1A5D1A"/>
        </w:rPr>
        <w:br/>
        <w:t>Additionally, provide recommendations on how your company can improve its processes, mitigate risks, and take advantage of the identified opportunities.</w:t>
      </w:r>
      <w:r>
        <w:rPr>
          <w:color w:val="1A5D1A"/>
        </w:rPr>
        <w:br/>
      </w:r>
      <w:r>
        <w:rPr>
          <w:color w:val="1A5D1A"/>
        </w:rPr>
        <w:lastRenderedPageBreak/>
        <w:t>Keywords:</w:t>
      </w:r>
      <w:r>
        <w:rPr>
          <w:color w:val="1A5D1A"/>
        </w:rPr>
        <w:br/>
        <w:t>INDUSTRY= Construction of domestic buildings</w:t>
      </w:r>
      <w:r>
        <w:rPr>
          <w:color w:val="1A5D1A"/>
        </w:rPr>
        <w:br/>
        <w:t>SPECIALITY= contract for construction of domestic buildings</w:t>
      </w:r>
      <w:r>
        <w:rPr>
          <w:color w:val="1A5D1A"/>
        </w:rPr>
        <w:br/>
        <w:t>EMPLOYER= the UK government</w:t>
      </w:r>
      <w:r>
        <w:rPr>
          <w:color w:val="1A5D1A"/>
        </w:rPr>
        <w:br/>
      </w:r>
    </w:p>
    <w:p w14:paraId="772F2C6F" w14:textId="77777777" w:rsidR="00C932D3" w:rsidRDefault="00000000">
      <w:r>
        <w:rPr>
          <w:color w:val="800080"/>
        </w:rPr>
        <w:t>Our company is a leading player in the construction industry, specialising in the contract for construction of domestic buildings. Our primary employer is the UK government, and we are responsible for delivering high-quality, sustainable, and affordable housing solutions to meet the growing demand in the country.</w:t>
      </w:r>
      <w:r>
        <w:rPr>
          <w:color w:val="800080"/>
        </w:rPr>
        <w:br/>
      </w:r>
      <w:r>
        <w:rPr>
          <w:color w:val="800080"/>
        </w:rPr>
        <w:br/>
        <w:t>Recently, we undertook a significant project commissioned by the UK government. The project involved the construction of 500 affordable housing units across various locations in the UK.</w:t>
      </w:r>
      <w:r>
        <w:rPr>
          <w:color w:val="800080"/>
        </w:rPr>
        <w:br/>
      </w:r>
      <w:r>
        <w:rPr>
          <w:color w:val="800080"/>
        </w:rPr>
        <w:br/>
        <w:t>1- Start: The project started with a comprehensive planning phase, where we identified the key objectives and milestones. The primary objective was to construct 500 affordable housing units within a two-year timeframe. Key milestones included securing necessary permits, finalising designs, completing site preparation, initiating construction, and finally, handing over the completed units.</w:t>
      </w:r>
      <w:r>
        <w:rPr>
          <w:color w:val="800080"/>
        </w:rPr>
        <w:br/>
      </w:r>
      <w:r>
        <w:rPr>
          <w:color w:val="800080"/>
        </w:rPr>
        <w:br/>
        <w:t>2- Process: The project was divided into several phases, each managed by a dedicated team. The design team was responsible for creating efficient and sustainable designs for the housing units. The procurement team ensured the timely availability of quality materials. The construction team, comprising engineers, site managers, and labourers, was responsible for the actual building process. The quality control team ensured adherence to the highest standards, while the project management team oversaw the entire process, ensuring timely completion of milestones.</w:t>
      </w:r>
      <w:r>
        <w:rPr>
          <w:color w:val="800080"/>
        </w:rPr>
        <w:br/>
      </w:r>
      <w:r>
        <w:rPr>
          <w:color w:val="800080"/>
        </w:rPr>
        <w:br/>
        <w:t>3- Factors: Several factors influenced the success of the project. The scale of the project was a significant factor, as managing multiple sites simultaneously posed logistical challenges. The location of the sites also affected the project, as some were in remote areas with limited access to resources. Stakeholder interactions, particularly with local authorities and communities, were crucial in securing permits and maintaining a positive working environment. Quality control and risk management were also significant factors, as any compromise on quality or unforeseen risks could derail the project.</w:t>
      </w:r>
      <w:r>
        <w:rPr>
          <w:color w:val="800080"/>
        </w:rPr>
        <w:br/>
      </w:r>
      <w:r>
        <w:rPr>
          <w:color w:val="800080"/>
        </w:rPr>
        <w:br/>
        <w:t>4- Opportunities or potential problems: During the project execution, we identified several potential problems and opportunities. The lack of skilled labour in remote areas was a significant challenge. However, this also presented an opportunity to train local workers, contributing to local economies. We also discovered that some sites had potential for renewable energy installations, which could make the housing units more sustainable.</w:t>
      </w:r>
      <w:r>
        <w:rPr>
          <w:color w:val="800080"/>
        </w:rPr>
        <w:br/>
      </w:r>
      <w:r>
        <w:rPr>
          <w:color w:val="800080"/>
        </w:rPr>
        <w:br/>
        <w:t xml:space="preserve">To improve our processes, we recommend investing in training and development to build a </w:t>
      </w:r>
      <w:r>
        <w:rPr>
          <w:color w:val="800080"/>
        </w:rPr>
        <w:lastRenderedPageBreak/>
        <w:t>skilled workforce across all locations. We should also explore partnerships with renewable energy providers to incorporate sustainable solutions in our projects. To mitigate risks, we should strengthen our risk management strategies, including regular risk assessments and contingency planning. Lastly, to take advantage of the identified opportunities, we should engage more with local communities and authorities, ensuring our projects contribute positively to the local economy and environment.</w:t>
      </w:r>
    </w:p>
    <w:p w14:paraId="67C8A8A4" w14:textId="77777777" w:rsidR="00C932D3" w:rsidRDefault="00000000">
      <w:r>
        <w:rPr>
          <w:color w:val="000000"/>
        </w:rPr>
        <w:t>Pros:</w:t>
      </w:r>
      <w:r>
        <w:rPr>
          <w:color w:val="000000"/>
        </w:rPr>
        <w:br/>
        <w:t>1. The prompt is detailed and provides clear instructions on what the user needs to do. It guides the user to think about their company and its operations.</w:t>
      </w:r>
      <w:r>
        <w:rPr>
          <w:color w:val="000000"/>
        </w:rPr>
        <w:br/>
        <w:t>2. It covers a wide range of industries and scenarios, making it versatile and applicable to many users.</w:t>
      </w:r>
      <w:r>
        <w:rPr>
          <w:color w:val="000000"/>
        </w:rPr>
        <w:br/>
        <w:t>3. The prompt encourages critical thinking by asking the user to analyze factors that can influence the success or failure of projects and to identify potential problems or opportunities.</w:t>
      </w:r>
      <w:r>
        <w:rPr>
          <w:color w:val="000000"/>
        </w:rPr>
        <w:br/>
        <w:t>4. It promotes self-reflection and improvement by asking for recommendations on how the company can improve its processes.</w:t>
      </w:r>
      <w:r>
        <w:rPr>
          <w:color w:val="000000"/>
        </w:rPr>
        <w:br/>
      </w:r>
      <w:r>
        <w:rPr>
          <w:color w:val="000000"/>
        </w:rPr>
        <w:br/>
        <w:t>Cons:</w:t>
      </w:r>
      <w:r>
        <w:rPr>
          <w:color w:val="000000"/>
        </w:rPr>
        <w:br/>
        <w:t>1. The prompt is quite long and complex, which might be overwhelming for some users.</w:t>
      </w:r>
      <w:r>
        <w:rPr>
          <w:color w:val="000000"/>
        </w:rPr>
        <w:br/>
        <w:t>2. The use of the IF-ELSE structure might be confusing for non-technical users.</w:t>
      </w:r>
      <w:r>
        <w:rPr>
          <w:color w:val="000000"/>
        </w:rPr>
        <w:br/>
        <w:t>3. The prompt assumes that the user has a deep understanding of their company's operations, which might not always be the case.</w:t>
      </w:r>
      <w:r>
        <w:rPr>
          <w:color w:val="000000"/>
        </w:rPr>
        <w:br/>
        <w:t>4. The prompt might not be applicable to users whose companies do not undertake projects or have typical working days, such as companies in the creative industries.</w:t>
      </w:r>
      <w:r>
        <w:rPr>
          <w:color w:val="000000"/>
        </w:rPr>
        <w:br/>
      </w:r>
      <w:r>
        <w:rPr>
          <w:color w:val="000000"/>
        </w:rPr>
        <w:br/>
        <w:t>Improvements:</w:t>
      </w:r>
      <w:r>
        <w:rPr>
          <w:color w:val="000000"/>
        </w:rPr>
        <w:br/>
        <w:t>1. The prompt could be simplified and broken down into smaller parts to make it easier to understand.</w:t>
      </w:r>
      <w:r>
        <w:rPr>
          <w:color w:val="000000"/>
        </w:rPr>
        <w:br/>
        <w:t>2. The IF-ELSE structure could be replaced with a more user-friendly format, such as a series of questions.</w:t>
      </w:r>
      <w:r>
        <w:rPr>
          <w:color w:val="000000"/>
        </w:rPr>
        <w:br/>
        <w:t>3. The prompt could provide examples to help users understand what is expected of them.</w:t>
      </w:r>
      <w:r>
        <w:rPr>
          <w:color w:val="000000"/>
        </w:rPr>
        <w:br/>
        <w:t>4. The prompt could be made more inclusive by considering a wider range of company types and operations.</w:t>
      </w:r>
    </w:p>
    <w:p w14:paraId="17FA8169" w14:textId="77777777" w:rsidR="00C932D3" w:rsidRDefault="00000000">
      <w:r>
        <w:rPr>
          <w:color w:val="1A5D1A"/>
        </w:rPr>
        <w:t>```As an expert in a company that specializes in the construction of domestic buildings, with the UK government as your primary client, describe a recent project your company has undertaken. Please provide a detailed account of the following aspects:</w:t>
      </w:r>
      <w:r>
        <w:rPr>
          <w:color w:val="1A5D1A"/>
        </w:rPr>
        <w:br/>
      </w:r>
      <w:r>
        <w:rPr>
          <w:color w:val="1A5D1A"/>
        </w:rPr>
        <w:br/>
        <w:t>1- Project Initiation: Explain how the project was initiated, its objectives, and any key milestones or phases.</w:t>
      </w:r>
      <w:r>
        <w:rPr>
          <w:color w:val="1A5D1A"/>
        </w:rPr>
        <w:br/>
        <w:t>2- Project Execution: Provide a comprehensive overview of how the work was carried out, including the roles and responsibilities of the team members involved.</w:t>
      </w:r>
      <w:r>
        <w:rPr>
          <w:color w:val="1A5D1A"/>
        </w:rPr>
        <w:br/>
        <w:t xml:space="preserve">3- Influential Factors: Identify and analyze the factors that could influence the success or </w:t>
      </w:r>
      <w:r>
        <w:rPr>
          <w:color w:val="1A5D1A"/>
        </w:rPr>
        <w:lastRenderedPageBreak/>
        <w:t>failure of such projects. Consider aspects like project scale, location, challenges faced, stakeholder interactions, quality control, risk management, and any other significant factors related to the construction industry.</w:t>
      </w:r>
      <w:r>
        <w:rPr>
          <w:color w:val="1A5D1A"/>
        </w:rPr>
        <w:br/>
        <w:t>4- Opportunities and Challenges: Based on the specific details of the project execution, highlight potential problems or untapped opportunities that were discovered.</w:t>
      </w:r>
      <w:r>
        <w:rPr>
          <w:color w:val="1A5D1A"/>
        </w:rPr>
        <w:br/>
      </w:r>
      <w:r>
        <w:rPr>
          <w:color w:val="1A5D1A"/>
        </w:rPr>
        <w:br/>
        <w:t>Finally, provide recommendations on how your company can improve its processes, mitigate risks, and take advantage of the identified opportunities.```</w:t>
      </w:r>
    </w:p>
    <w:p w14:paraId="004346DB" w14:textId="77777777" w:rsidR="00C932D3" w:rsidRDefault="00000000">
      <w:r>
        <w:rPr>
          <w:color w:val="800080"/>
        </w:rPr>
        <w:t>1- Project Initiation: The project was initiated by the UK government with the objective of constructing a sustainable, energy-efficient residential complex in the heart of London. The key milestones included the completion of the design phase, securing necessary permits, completion of the foundation, structural work, installation of utilities, interior finishing, and final inspection. The project was divided into four phases: planning and design, construction, finishing, and handover.</w:t>
      </w:r>
      <w:r>
        <w:rPr>
          <w:color w:val="800080"/>
        </w:rPr>
        <w:br/>
      </w:r>
      <w:r>
        <w:rPr>
          <w:color w:val="800080"/>
        </w:rPr>
        <w:br/>
        <w:t>2- Project Execution: The project was executed by a team of architects, engineers, project managers, and construction workers. The architects were responsible for creating the design of the building, ensuring it met the government's sustainability and energy efficiency requirements. The engineers were responsible for the structural integrity of the building, ensuring it was safe and met all building codes. The project managers oversaw the entire project, coordinating between the different teams, managing the budget, and ensuring the project stayed on schedule. The construction workers carried out the physical construction of the building.</w:t>
      </w:r>
      <w:r>
        <w:rPr>
          <w:color w:val="800080"/>
        </w:rPr>
        <w:br/>
      </w:r>
      <w:r>
        <w:rPr>
          <w:color w:val="800080"/>
        </w:rPr>
        <w:br/>
        <w:t>3- Influential Factors: The success of the project was influenced by several factors. The scale of the project was a significant factor, as it was a large residential complex with multiple buildings. The location in central London presented challenges due to the high population density and limited space. The project faced challenges in securing necessary permits and coordinating with various stakeholders, including local residents, city officials, and utility companies. Quality control was crucial to ensure the building met all safety and sustainability standards. Risk management was also important, as the project faced potential risks related to weather, delays, and cost overruns.</w:t>
      </w:r>
      <w:r>
        <w:rPr>
          <w:color w:val="800080"/>
        </w:rPr>
        <w:br/>
      </w:r>
      <w:r>
        <w:rPr>
          <w:color w:val="800080"/>
        </w:rPr>
        <w:br/>
        <w:t>4- Opportunities and Challenges: The project presented several opportunities and challenges. One opportunity was the chance to showcase our company's expertise in sustainable construction, which could lead to more projects in the future. A challenge was the tight schedule and budget, which required careful management and coordination. Another challenge was the high expectations of the government and local residents, which put pressure on the team to deliver a high-quality project.</w:t>
      </w:r>
      <w:r>
        <w:rPr>
          <w:color w:val="800080"/>
        </w:rPr>
        <w:br/>
      </w:r>
      <w:r>
        <w:rPr>
          <w:color w:val="800080"/>
        </w:rPr>
        <w:br/>
        <w:t xml:space="preserve">Recommendations: To improve our processes, we could invest in more advanced project management tools to better track progress and manage risks. We could also provide more training for our team members to enhance their skills and knowledge in sustainable </w:t>
      </w:r>
      <w:r>
        <w:rPr>
          <w:color w:val="800080"/>
        </w:rPr>
        <w:lastRenderedPageBreak/>
        <w:t>construction. To mitigate risks, we could conduct more thorough risk assessments at the beginning of the project and develop contingency plans. To take advantage of the identified opportunities, we could actively promote our expertise in sustainable construction and seek out more projects in this area.</w:t>
      </w:r>
    </w:p>
    <w:p w14:paraId="3001EB65" w14:textId="77777777" w:rsidR="00C932D3" w:rsidRDefault="00000000">
      <w:r>
        <w:rPr>
          <w:color w:val="1A5D1A"/>
        </w:rPr>
        <w:t>your task is to construct a table summarizing the main tasks performed by Project Manager on a construction of a domestic buildings.. The table should include the  following columns: ROLE, SITUATION, ACTION, EXPECTED OUTCOME, DURATION, and FREQUENCY. ensure that the tasks listed are relevant to the responsibilities of a Project Manager in the context of a construction of a domestic buildings.. you can provide multiple examples to cover different aspects of the role and project.</w:t>
      </w:r>
      <w:r>
        <w:rPr>
          <w:color w:val="1A5D1A"/>
        </w:rPr>
        <w:br/>
      </w:r>
    </w:p>
    <w:p w14:paraId="54B03F22" w14:textId="77777777" w:rsidR="00C932D3" w:rsidRDefault="00000000">
      <w:r>
        <w:rPr>
          <w:color w:val="800080"/>
        </w:rPr>
        <w:t>| ROLE           | SITUATION                                 | ACTION                                                                 | EXPECTED OUTCOME                                                      | DURATION     | FREQUENCY     |</w:t>
      </w:r>
      <w:r>
        <w:rPr>
          <w:color w:val="800080"/>
        </w:rPr>
        <w:br/>
        <w:t>|----------------|-------------------------------------------|------------------------------------------------------------------------|----------------------------------------------------------------------|--------------|---------------|</w:t>
      </w:r>
      <w:r>
        <w:rPr>
          <w:color w:val="800080"/>
        </w:rPr>
        <w:br/>
        <w:t>| Project Manager| Initial planning phase                    | Develop project plan, including scope, budget, and timeline            | Clear project roadmap, approved budget, and timeline                 | 2-4 weeks    | Once per project|</w:t>
      </w:r>
      <w:r>
        <w:rPr>
          <w:color w:val="800080"/>
        </w:rPr>
        <w:br/>
        <w:t>| Project Manager| Design phase                              | Coordinate with architects and engineers to finalize design           | Approved and finalized design for construction                       | 1-3 months   | Once per project|</w:t>
      </w:r>
      <w:r>
        <w:rPr>
          <w:color w:val="800080"/>
        </w:rPr>
        <w:br/>
        <w:t>| Project Manager| Procurement phase                         | Source and negotiate with suppliers and contractors                    | Secured materials and labor at optimal cost and quality              | 1-2 months   | Once per project|</w:t>
      </w:r>
      <w:r>
        <w:rPr>
          <w:color w:val="800080"/>
        </w:rPr>
        <w:br/>
        <w:t>| Project Manager| Construction phase                        | Oversee construction activities, ensure adherence to plan and quality  | Timely completion of construction with desired quality               | 6-12 months  | Daily          |</w:t>
      </w:r>
      <w:r>
        <w:rPr>
          <w:color w:val="800080"/>
        </w:rPr>
        <w:br/>
        <w:t>| Project Manager| Risk management                           | Identify potential risks and develop mitigation strategies             | Minimized project risks and disruptions                              | Ongoing      | Weekly         |</w:t>
      </w:r>
      <w:r>
        <w:rPr>
          <w:color w:val="800080"/>
        </w:rPr>
        <w:br/>
        <w:t>| Project Manager| Communication with stakeholders           | Regularly update stakeholders on project progress                      | Stakeholders are informed and satisfied                              | Ongoing      | Weekly         |</w:t>
      </w:r>
      <w:r>
        <w:rPr>
          <w:color w:val="800080"/>
        </w:rPr>
        <w:br/>
        <w:t>| Project Manager| Change management                         | Manage changes to project scope, schedule, and costs                   | Changes are effectively managed and incorporated into the project     | Ongoing      | As needed      |</w:t>
      </w:r>
      <w:r>
        <w:rPr>
          <w:color w:val="800080"/>
        </w:rPr>
        <w:br/>
        <w:t>| Project Manager| Quality control                           | Conduct regular inspections and audits                                 | High quality of construction work maintained                         | Ongoing      | Weekly         |</w:t>
      </w:r>
      <w:r>
        <w:rPr>
          <w:color w:val="800080"/>
        </w:rPr>
        <w:br/>
        <w:t>| Project Manager| Compliance                                | Ensure project complies with all relevant regulations and standards    | Project meets all legal and industry standards                       | Ongoing      | Daily          |</w:t>
      </w:r>
      <w:r>
        <w:rPr>
          <w:color w:val="800080"/>
        </w:rPr>
        <w:br/>
      </w:r>
      <w:r>
        <w:rPr>
          <w:color w:val="800080"/>
        </w:rPr>
        <w:lastRenderedPageBreak/>
        <w:t>| Project Manager| Project closure                           | Finalize all project activities, handover to client, and document lessons learned | Successful project completion and client satisfaction                | 1-2 weeks    | Once per project|</w:t>
      </w:r>
    </w:p>
    <w:p w14:paraId="0872E17C" w14:textId="77777777" w:rsidR="00C932D3" w:rsidRDefault="00000000">
      <w:r>
        <w:rPr>
          <w:color w:val="000000"/>
        </w:rPr>
        <w:t>Pros:</w:t>
      </w:r>
      <w:r>
        <w:rPr>
          <w:color w:val="000000"/>
        </w:rPr>
        <w:br/>
        <w:t>1. The prompt is clear and specific about what it wants. It asks for a table summarizing the tasks of a Project Manager in the context of constructing domestic buildings.</w:t>
      </w:r>
      <w:r>
        <w:rPr>
          <w:color w:val="000000"/>
        </w:rPr>
        <w:br/>
        <w:t>2. It provides a structure for the table, specifying the columns that should be included.</w:t>
      </w:r>
      <w:r>
        <w:rPr>
          <w:color w:val="000000"/>
        </w:rPr>
        <w:br/>
        <w:t>3. It encourages the user to provide multiple examples, promoting a comprehensive understanding of the role and project.</w:t>
      </w:r>
      <w:r>
        <w:rPr>
          <w:color w:val="000000"/>
        </w:rPr>
        <w:br/>
      </w:r>
      <w:r>
        <w:rPr>
          <w:color w:val="000000"/>
        </w:rPr>
        <w:br/>
        <w:t>Cons:</w:t>
      </w:r>
      <w:r>
        <w:rPr>
          <w:color w:val="000000"/>
        </w:rPr>
        <w:br/>
        <w:t>1. The prompt is quite long and could be overwhelming for some users.</w:t>
      </w:r>
      <w:r>
        <w:rPr>
          <w:color w:val="000000"/>
        </w:rPr>
        <w:br/>
        <w:t>2. The prompt is very specific, which could limit the user's creativity.</w:t>
      </w:r>
      <w:r>
        <w:rPr>
          <w:color w:val="000000"/>
        </w:rPr>
        <w:br/>
        <w:t>3. The prompt has a typo ("a construction of a domestic buildings..") which could confuse users.</w:t>
      </w:r>
      <w:r>
        <w:rPr>
          <w:color w:val="000000"/>
        </w:rPr>
        <w:br/>
        <w:t>4. The prompt assumes that the user has knowledge about the responsibilities of a Project Manager in the context of constructing domestic buildings.</w:t>
      </w:r>
      <w:r>
        <w:rPr>
          <w:color w:val="000000"/>
        </w:rPr>
        <w:br/>
      </w:r>
      <w:r>
        <w:rPr>
          <w:color w:val="000000"/>
        </w:rPr>
        <w:br/>
        <w:t>Improvements:</w:t>
      </w:r>
      <w:r>
        <w:rPr>
          <w:color w:val="000000"/>
        </w:rPr>
        <w:br/>
        <w:t>1. The prompt could be shortened and simplified to make it more user-friendly.</w:t>
      </w:r>
      <w:r>
        <w:rPr>
          <w:color w:val="000000"/>
        </w:rPr>
        <w:br/>
        <w:t>2. The typo should be corrected to avoid confusion.</w:t>
      </w:r>
      <w:r>
        <w:rPr>
          <w:color w:val="000000"/>
        </w:rPr>
        <w:br/>
        <w:t>3. The prompt could provide a brief explanation or example of the responsibilities of a Project Manager in the context of constructing domestic buildings to guide users who may not be familiar with this topic.</w:t>
      </w:r>
      <w:r>
        <w:rPr>
          <w:color w:val="000000"/>
        </w:rPr>
        <w:br/>
      </w:r>
      <w:r>
        <w:rPr>
          <w:color w:val="000000"/>
        </w:rPr>
        <w:br/>
        <w:t>Revised Prompt:</w:t>
      </w:r>
      <w:r>
        <w:rPr>
          <w:color w:val="000000"/>
        </w:rPr>
        <w:br/>
        <w:t>```Create a table outlining the key tasks of a Project Manager during a domestic building construction project. Include the following columns: ROLE, SITUATION, ACTION, EXPECTED OUTCOME, DURATION, and FREQUENCY. Provide multiple examples to cover various aspects of the role.```</w:t>
      </w:r>
    </w:p>
    <w:p w14:paraId="3A40F544" w14:textId="77777777" w:rsidR="00C932D3" w:rsidRDefault="00000000">
      <w:r>
        <w:rPr>
          <w:color w:val="1A5D1A"/>
        </w:rPr>
        <w:t>```As a Project Manager involved in the construction of domestic buildings, please list and describe your main tasks. For each task, provide the following details: the specific role you play, the situation or context in which the task is performed, the action you take, the expected outcome of the task, the duration it typically takes, and the frequency of the task. Please ensure that the tasks listed are relevant to your responsibilities as a Project Manager in this specific context. Provide multiple examples to cover different aspects of your role and the project.```</w:t>
      </w:r>
    </w:p>
    <w:p w14:paraId="690DF36A" w14:textId="77777777" w:rsidR="00C932D3" w:rsidRDefault="00000000">
      <w:r>
        <w:rPr>
          <w:color w:val="800080"/>
        </w:rPr>
        <w:t>1. Project Planning and Design:</w:t>
      </w:r>
      <w:r>
        <w:rPr>
          <w:color w:val="800080"/>
        </w:rPr>
        <w:br/>
        <w:t xml:space="preserve">   - Role: As a project manager, I am responsible for overseeing the planning and design phase of the construction project.</w:t>
      </w:r>
      <w:r>
        <w:rPr>
          <w:color w:val="800080"/>
        </w:rPr>
        <w:br/>
        <w:t xml:space="preserve">   - Situation: This task is performed at the beginning of the project, after the project has </w:t>
      </w:r>
      <w:r>
        <w:rPr>
          <w:color w:val="800080"/>
        </w:rPr>
        <w:lastRenderedPageBreak/>
        <w:t>been approved and before construction begins.</w:t>
      </w:r>
      <w:r>
        <w:rPr>
          <w:color w:val="800080"/>
        </w:rPr>
        <w:br/>
        <w:t xml:space="preserve">   - Action: I work with architects, engineers, and other professionals to develop a detailed plan for the project, including the design of the building, the materials to be used, and the timeline for completion.</w:t>
      </w:r>
      <w:r>
        <w:rPr>
          <w:color w:val="800080"/>
        </w:rPr>
        <w:br/>
        <w:t xml:space="preserve">   - Expected Outcome: A comprehensive project plan that outlines the scope, schedule, and budget of the project.</w:t>
      </w:r>
      <w:r>
        <w:rPr>
          <w:color w:val="800080"/>
        </w:rPr>
        <w:br/>
        <w:t xml:space="preserve">   - Duration: This task typically takes several weeks to a few months, depending on the complexity of the project.</w:t>
      </w:r>
      <w:r>
        <w:rPr>
          <w:color w:val="800080"/>
        </w:rPr>
        <w:br/>
        <w:t xml:space="preserve">   - Frequency: This task is performed once at the beginning of each project.</w:t>
      </w:r>
      <w:r>
        <w:rPr>
          <w:color w:val="800080"/>
        </w:rPr>
        <w:br/>
      </w:r>
      <w:r>
        <w:rPr>
          <w:color w:val="800080"/>
        </w:rPr>
        <w:br/>
        <w:t>2. Budget Management:</w:t>
      </w:r>
      <w:r>
        <w:rPr>
          <w:color w:val="800080"/>
        </w:rPr>
        <w:br/>
        <w:t xml:space="preserve">   - Role: I am responsible for managing the project's budget and ensuring that all expenses are within the approved budget.</w:t>
      </w:r>
      <w:r>
        <w:rPr>
          <w:color w:val="800080"/>
        </w:rPr>
        <w:br/>
        <w:t xml:space="preserve">   - Situation: This task is performed throughout the project, from the planning phase to the completion of the construction.</w:t>
      </w:r>
      <w:r>
        <w:rPr>
          <w:color w:val="800080"/>
        </w:rPr>
        <w:br/>
        <w:t xml:space="preserve">   - Action: I monitor all expenses, approve or reject cost proposals, and make necessary adjustments to the budget to accommodate unexpected costs.</w:t>
      </w:r>
      <w:r>
        <w:rPr>
          <w:color w:val="800080"/>
        </w:rPr>
        <w:br/>
        <w:t xml:space="preserve">   - Expected Outcome: The project is completed within the approved budget.</w:t>
      </w:r>
      <w:r>
        <w:rPr>
          <w:color w:val="800080"/>
        </w:rPr>
        <w:br/>
        <w:t xml:space="preserve">   - Duration: This task is ongoing throughout the duration of the project.</w:t>
      </w:r>
      <w:r>
        <w:rPr>
          <w:color w:val="800080"/>
        </w:rPr>
        <w:br/>
        <w:t xml:space="preserve">   - Frequency: This task is performed on a regular basis, often weekly or monthly.</w:t>
      </w:r>
      <w:r>
        <w:rPr>
          <w:color w:val="800080"/>
        </w:rPr>
        <w:br/>
      </w:r>
      <w:r>
        <w:rPr>
          <w:color w:val="800080"/>
        </w:rPr>
        <w:br/>
        <w:t>3. Coordination and Supervision:</w:t>
      </w:r>
      <w:r>
        <w:rPr>
          <w:color w:val="800080"/>
        </w:rPr>
        <w:br/>
        <w:t xml:space="preserve">   - Role: I coordinate and supervise all activities related to the construction project.</w:t>
      </w:r>
      <w:r>
        <w:rPr>
          <w:color w:val="800080"/>
        </w:rPr>
        <w:br/>
        <w:t xml:space="preserve">   - Situation: This task is performed throughout the construction phase of the project.</w:t>
      </w:r>
      <w:r>
        <w:rPr>
          <w:color w:val="800080"/>
        </w:rPr>
        <w:br/>
        <w:t xml:space="preserve">   - Action: I coordinate the work of all team members and subcontractors, supervise the construction activities on site, and ensure that all work is performed according to the project plan.</w:t>
      </w:r>
      <w:r>
        <w:rPr>
          <w:color w:val="800080"/>
        </w:rPr>
        <w:br/>
        <w:t xml:space="preserve">   - Expected Outcome: The construction work is completed on time, within budget, and according to the project plan.</w:t>
      </w:r>
      <w:r>
        <w:rPr>
          <w:color w:val="800080"/>
        </w:rPr>
        <w:br/>
        <w:t xml:space="preserve">   - Duration: This task is ongoing throughout the construction phase of the project.</w:t>
      </w:r>
      <w:r>
        <w:rPr>
          <w:color w:val="800080"/>
        </w:rPr>
        <w:br/>
        <w:t xml:space="preserve">   - Frequency: This task is performed daily.</w:t>
      </w:r>
      <w:r>
        <w:rPr>
          <w:color w:val="800080"/>
        </w:rPr>
        <w:br/>
      </w:r>
      <w:r>
        <w:rPr>
          <w:color w:val="800080"/>
        </w:rPr>
        <w:br/>
        <w:t>4. Risk Management:</w:t>
      </w:r>
      <w:r>
        <w:rPr>
          <w:color w:val="800080"/>
        </w:rPr>
        <w:br/>
        <w:t xml:space="preserve">   - Role: I am responsible for identifying potential risks and developing strategies to mitigate them.</w:t>
      </w:r>
      <w:r>
        <w:rPr>
          <w:color w:val="800080"/>
        </w:rPr>
        <w:br/>
        <w:t xml:space="preserve">   - Situation: This task is performed throughout the project, from the planning phase to the completion of the construction.</w:t>
      </w:r>
      <w:r>
        <w:rPr>
          <w:color w:val="800080"/>
        </w:rPr>
        <w:br/>
        <w:t xml:space="preserve">   - Action: I identify potential risks, such as delays in the construction schedule or cost overruns, and develop strategies to mitigate these risks.</w:t>
      </w:r>
      <w:r>
        <w:rPr>
          <w:color w:val="800080"/>
        </w:rPr>
        <w:br/>
        <w:t xml:space="preserve">   - Expected Outcome: The project is completed without major issues or delays.</w:t>
      </w:r>
      <w:r>
        <w:rPr>
          <w:color w:val="800080"/>
        </w:rPr>
        <w:br/>
        <w:t xml:space="preserve">   - Duration: This task is ongoing throughout the duration of the project.</w:t>
      </w:r>
      <w:r>
        <w:rPr>
          <w:color w:val="800080"/>
        </w:rPr>
        <w:br/>
        <w:t xml:space="preserve">   - Frequency: This task is performed regularly, often weekly or monthly.</w:t>
      </w:r>
      <w:r>
        <w:rPr>
          <w:color w:val="800080"/>
        </w:rPr>
        <w:br/>
      </w:r>
      <w:r>
        <w:rPr>
          <w:color w:val="800080"/>
        </w:rPr>
        <w:br/>
      </w:r>
      <w:r>
        <w:rPr>
          <w:color w:val="800080"/>
        </w:rPr>
        <w:lastRenderedPageBreak/>
        <w:t>5. Communication and Reporting:</w:t>
      </w:r>
      <w:r>
        <w:rPr>
          <w:color w:val="800080"/>
        </w:rPr>
        <w:br/>
        <w:t xml:space="preserve">   - Role: I am responsible for communicating with all stakeholders and providing regular updates on the progress of the project.</w:t>
      </w:r>
      <w:r>
        <w:rPr>
          <w:color w:val="800080"/>
        </w:rPr>
        <w:br/>
        <w:t xml:space="preserve">   - Situation: This task is performed throughout the project, from the planning phase to the completion of the construction.</w:t>
      </w:r>
      <w:r>
        <w:rPr>
          <w:color w:val="800080"/>
        </w:rPr>
        <w:br/>
        <w:t xml:space="preserve">   - Action: I communicate with all stakeholders, including the client, team members, subcontractors, and suppliers, and provide regular updates on the progress of the project.</w:t>
      </w:r>
      <w:r>
        <w:rPr>
          <w:color w:val="800080"/>
        </w:rPr>
        <w:br/>
        <w:t xml:space="preserve">   - Expected Outcome: All stakeholders are informed about the progress of the project and any issues that arise.</w:t>
      </w:r>
      <w:r>
        <w:rPr>
          <w:color w:val="800080"/>
        </w:rPr>
        <w:br/>
        <w:t xml:space="preserve">   - Duration: This task is ongoing throughout the duration of the project.</w:t>
      </w:r>
      <w:r>
        <w:rPr>
          <w:color w:val="800080"/>
        </w:rPr>
        <w:br/>
        <w:t xml:space="preserve">   - Frequency: This task is performed regularly, often weekly or monthly.</w:t>
      </w:r>
    </w:p>
    <w:p w14:paraId="57400ECF" w14:textId="77777777" w:rsidR="00C932D3" w:rsidRDefault="00000000">
      <w:pPr>
        <w:pStyle w:val="Heading3"/>
      </w:pPr>
      <w:r>
        <w:t>1.1.2. Business Process Modelling</w:t>
      </w:r>
    </w:p>
    <w:p w14:paraId="4F850B37" w14:textId="77777777" w:rsidR="00C932D3" w:rsidRDefault="00000000">
      <w:r>
        <w:rPr>
          <w:color w:val="1A5D1A"/>
        </w:rPr>
        <w:t>You are an expert in a company.</w:t>
      </w:r>
      <w:r>
        <w:rPr>
          <w:color w:val="1A5D1A"/>
        </w:rPr>
        <w:br/>
        <w:t>You will be given three key words at the end of this prompt delimited with triple back-ticks that will define your company.</w:t>
      </w:r>
      <w:r>
        <w:rPr>
          <w:color w:val="1A5D1A"/>
        </w:rPr>
        <w:br/>
        <w:t>1- INDUSTRY: identifies the industry that your company works in.</w:t>
      </w:r>
      <w:r>
        <w:rPr>
          <w:color w:val="1A5D1A"/>
        </w:rPr>
        <w:br/>
        <w:t>2- SPECIALITY: identifies the specific sector or service that your company provides or the type of the business.</w:t>
      </w:r>
      <w:r>
        <w:rPr>
          <w:color w:val="1A5D1A"/>
        </w:rPr>
        <w:br/>
        <w:t>3- EMPLOYER: identifies who receives your company's service.</w:t>
      </w:r>
      <w:r>
        <w:rPr>
          <w:color w:val="1A5D1A"/>
        </w:rPr>
        <w:br/>
        <w:t>Your task it to :</w:t>
      </w:r>
      <w:r>
        <w:rPr>
          <w:color w:val="1A5D1A"/>
        </w:rPr>
        <w:br/>
        <w:t>1- describe the roles, numbers of staff, and specific tasks involved in a typical project that your company does.</w:t>
      </w:r>
      <w:r>
        <w:rPr>
          <w:color w:val="1A5D1A"/>
        </w:rPr>
        <w:br/>
        <w:t>2- Consider the technologies used in this type of the project or work.</w:t>
      </w:r>
      <w:r>
        <w:rPr>
          <w:color w:val="1A5D1A"/>
        </w:rPr>
        <w:br/>
        <w:t>3- consider the management methodologies of the project or work.</w:t>
      </w:r>
      <w:r>
        <w:rPr>
          <w:color w:val="1A5D1A"/>
        </w:rPr>
        <w:br/>
        <w:t>4- Identify potential bottlenecks or areas for improvement in team structure</w:t>
      </w:r>
      <w:r>
        <w:rPr>
          <w:color w:val="1A5D1A"/>
        </w:rPr>
        <w:br/>
        <w:t>5- suggest alternative approaches that could enhance productivity and project success.</w:t>
      </w:r>
      <w:r>
        <w:rPr>
          <w:color w:val="1A5D1A"/>
        </w:rPr>
        <w:br/>
        <w:t>Keywords:</w:t>
      </w:r>
      <w:r>
        <w:rPr>
          <w:color w:val="1A5D1A"/>
        </w:rPr>
        <w:br/>
        <w:t>```</w:t>
      </w:r>
      <w:r>
        <w:rPr>
          <w:color w:val="1A5D1A"/>
        </w:rPr>
        <w:br/>
        <w:t>INDUSTRY= Construction of domestic buildings</w:t>
      </w:r>
      <w:r>
        <w:rPr>
          <w:color w:val="1A5D1A"/>
        </w:rPr>
        <w:br/>
        <w:t>SPECIALITY= contract for construction of domestic buildings</w:t>
      </w:r>
      <w:r>
        <w:rPr>
          <w:color w:val="1A5D1A"/>
        </w:rPr>
        <w:br/>
        <w:t>EMPLOYER=the UK government</w:t>
      </w:r>
      <w:r>
        <w:rPr>
          <w:color w:val="1A5D1A"/>
        </w:rPr>
        <w:br/>
        <w:t>```</w:t>
      </w:r>
      <w:r>
        <w:rPr>
          <w:color w:val="1A5D1A"/>
        </w:rPr>
        <w:br/>
      </w:r>
      <w:r>
        <w:rPr>
          <w:color w:val="1A5D1A"/>
        </w:rPr>
        <w:br/>
      </w:r>
    </w:p>
    <w:p w14:paraId="3E0C2C06" w14:textId="77777777" w:rsidR="00C932D3" w:rsidRDefault="00000000">
      <w:r>
        <w:rPr>
          <w:color w:val="800080"/>
        </w:rPr>
        <w:t>1- Roles, Numbers of Staff, and Specific Tasks:</w:t>
      </w:r>
      <w:r>
        <w:rPr>
          <w:color w:val="800080"/>
        </w:rPr>
        <w:br/>
      </w:r>
      <w:r>
        <w:rPr>
          <w:color w:val="800080"/>
        </w:rPr>
        <w:br/>
        <w:t>Our company, operating in the construction of domestic buildings, typically employs a diverse range of professionals for a typical project. The team structure includes:</w:t>
      </w:r>
      <w:r>
        <w:rPr>
          <w:color w:val="800080"/>
        </w:rPr>
        <w:br/>
      </w:r>
      <w:r>
        <w:rPr>
          <w:color w:val="800080"/>
        </w:rPr>
        <w:br/>
        <w:t>- Project Manager (1): Oversees the entire project, ensuring that everything is running on schedule and within budget. They are responsible for coordinating with the UK government, our employer, and ensuring all their requirements are met.</w:t>
      </w:r>
      <w:r>
        <w:rPr>
          <w:color w:val="800080"/>
        </w:rPr>
        <w:br/>
      </w:r>
      <w:r>
        <w:rPr>
          <w:color w:val="800080"/>
        </w:rPr>
        <w:lastRenderedPageBreak/>
        <w:br/>
        <w:t>- Architects (2-3): They design the building layout and ensure that the construction meets the aesthetic and functional requirements of the employer.</w:t>
      </w:r>
      <w:r>
        <w:rPr>
          <w:color w:val="800080"/>
        </w:rPr>
        <w:br/>
      </w:r>
      <w:r>
        <w:rPr>
          <w:color w:val="800080"/>
        </w:rPr>
        <w:br/>
        <w:t>- Civil Engineers (2-3): They are responsible for the structural integrity of the buildings. They work closely with architects to ensure that the designs are feasible and safe.</w:t>
      </w:r>
      <w:r>
        <w:rPr>
          <w:color w:val="800080"/>
        </w:rPr>
        <w:br/>
      </w:r>
      <w:r>
        <w:rPr>
          <w:color w:val="800080"/>
        </w:rPr>
        <w:br/>
        <w:t>- Construction Workers (20-30): They are the backbone of the project, carrying out the physical construction of the buildings.</w:t>
      </w:r>
      <w:r>
        <w:rPr>
          <w:color w:val="800080"/>
        </w:rPr>
        <w:br/>
      </w:r>
      <w:r>
        <w:rPr>
          <w:color w:val="800080"/>
        </w:rPr>
        <w:br/>
        <w:t>- Quantity Surveyors (2): They manage all costs relating to the project, from the initial calculations to the final figures.</w:t>
      </w:r>
      <w:r>
        <w:rPr>
          <w:color w:val="800080"/>
        </w:rPr>
        <w:br/>
      </w:r>
      <w:r>
        <w:rPr>
          <w:color w:val="800080"/>
        </w:rPr>
        <w:br/>
        <w:t>- Health and Safety Officers (2): They ensure that all health and safety regulations are adhered to on the construction site.</w:t>
      </w:r>
      <w:r>
        <w:rPr>
          <w:color w:val="800080"/>
        </w:rPr>
        <w:br/>
      </w:r>
      <w:r>
        <w:rPr>
          <w:color w:val="800080"/>
        </w:rPr>
        <w:br/>
        <w:t>2- Technologies Used:</w:t>
      </w:r>
      <w:r>
        <w:rPr>
          <w:color w:val="800080"/>
        </w:rPr>
        <w:br/>
      </w:r>
      <w:r>
        <w:rPr>
          <w:color w:val="800080"/>
        </w:rPr>
        <w:br/>
        <w:t>We use a variety of technologies in our projects, including CAD (Computer-Aided Design) software for designing the buildings, project management software for scheduling and tracking progress, and various construction equipment and machinery for the actual building process. We also use digital surveying tools and software for accurate measurements and calculations.</w:t>
      </w:r>
      <w:r>
        <w:rPr>
          <w:color w:val="800080"/>
        </w:rPr>
        <w:br/>
      </w:r>
      <w:r>
        <w:rPr>
          <w:color w:val="800080"/>
        </w:rPr>
        <w:br/>
        <w:t>3- Management Methodologies:</w:t>
      </w:r>
      <w:r>
        <w:rPr>
          <w:color w:val="800080"/>
        </w:rPr>
        <w:br/>
      </w:r>
      <w:r>
        <w:rPr>
          <w:color w:val="800080"/>
        </w:rPr>
        <w:br/>
        <w:t>We typically use a combination of traditional and agile project management methodologies. The traditional approach is used for the overall project planning and scheduling, while the agile methodology is used within the teams for their specific tasks, allowing for flexibility and adaptability.</w:t>
      </w:r>
      <w:r>
        <w:rPr>
          <w:color w:val="800080"/>
        </w:rPr>
        <w:br/>
      </w:r>
      <w:r>
        <w:rPr>
          <w:color w:val="800080"/>
        </w:rPr>
        <w:br/>
        <w:t>4- Potential Bottlenecks or Areas for Improvement:</w:t>
      </w:r>
      <w:r>
        <w:rPr>
          <w:color w:val="800080"/>
        </w:rPr>
        <w:br/>
      </w:r>
      <w:r>
        <w:rPr>
          <w:color w:val="800080"/>
        </w:rPr>
        <w:br/>
        <w:t xml:space="preserve">One potential bottleneck could be the communication between different teams, especially between the design team (architects and engineers) and the construction team. Miscommunication or misunderstanding can lead to delays and mistakes. </w:t>
      </w:r>
      <w:r>
        <w:rPr>
          <w:color w:val="800080"/>
        </w:rPr>
        <w:br/>
      </w:r>
      <w:r>
        <w:rPr>
          <w:color w:val="800080"/>
        </w:rPr>
        <w:br/>
        <w:t>Another area for improvement could be the use of technology. While we do use some modern technologies, there are many more available that could potentially increase efficiency and productivity.</w:t>
      </w:r>
      <w:r>
        <w:rPr>
          <w:color w:val="800080"/>
        </w:rPr>
        <w:br/>
      </w:r>
      <w:r>
        <w:rPr>
          <w:color w:val="800080"/>
        </w:rPr>
        <w:br/>
        <w:t>5- Alternative Approaches:</w:t>
      </w:r>
      <w:r>
        <w:rPr>
          <w:color w:val="800080"/>
        </w:rPr>
        <w:br/>
      </w:r>
      <w:r>
        <w:rPr>
          <w:color w:val="800080"/>
        </w:rPr>
        <w:br/>
      </w:r>
      <w:r>
        <w:rPr>
          <w:color w:val="800080"/>
        </w:rPr>
        <w:lastRenderedPageBreak/>
        <w:t>To enhance productivity and project success, we could implement the following:</w:t>
      </w:r>
      <w:r>
        <w:rPr>
          <w:color w:val="800080"/>
        </w:rPr>
        <w:br/>
      </w:r>
      <w:r>
        <w:rPr>
          <w:color w:val="800080"/>
        </w:rPr>
        <w:br/>
        <w:t>- Improve communication: Implement a more structured communication system, such as regular meetings between teams and the use of collaboration software.</w:t>
      </w:r>
      <w:r>
        <w:rPr>
          <w:color w:val="800080"/>
        </w:rPr>
        <w:br/>
      </w:r>
      <w:r>
        <w:rPr>
          <w:color w:val="800080"/>
        </w:rPr>
        <w:br/>
        <w:t>- Increase use of technology: Invest in more advanced technologies, such as BIM (Building Information Modeling) for better design and planning, and AI and automation for more efficient construction processes.</w:t>
      </w:r>
      <w:r>
        <w:rPr>
          <w:color w:val="800080"/>
        </w:rPr>
        <w:br/>
      </w:r>
      <w:r>
        <w:rPr>
          <w:color w:val="800080"/>
        </w:rPr>
        <w:br/>
        <w:t>- Continuous training: Provide regular training to staff to keep them updated with the latest construction techniques and technologies.</w:t>
      </w:r>
      <w:r>
        <w:rPr>
          <w:color w:val="800080"/>
        </w:rPr>
        <w:br/>
      </w:r>
      <w:r>
        <w:rPr>
          <w:color w:val="800080"/>
        </w:rPr>
        <w:br/>
        <w:t>- Lean construction: Adopt lean construction principles to minimize waste and maximize value, leading to more efficient and cost-effective projects.</w:t>
      </w:r>
    </w:p>
    <w:p w14:paraId="7401C35C" w14:textId="77777777" w:rsidR="00C932D3" w:rsidRDefault="00000000">
      <w:r>
        <w:rPr>
          <w:color w:val="000000"/>
        </w:rPr>
        <w:t>Pros:</w:t>
      </w:r>
      <w:r>
        <w:rPr>
          <w:color w:val="000000"/>
        </w:rPr>
        <w:br/>
        <w:t>1. The prompt is detailed and provides clear instructions on what is expected from the user.</w:t>
      </w:r>
      <w:r>
        <w:rPr>
          <w:color w:val="000000"/>
        </w:rPr>
        <w:br/>
        <w:t>2. It encourages critical thinking and problem-solving skills as it asks the user to identify potential bottlenecks and suggest improvements.</w:t>
      </w:r>
      <w:r>
        <w:rPr>
          <w:color w:val="000000"/>
        </w:rPr>
        <w:br/>
        <w:t>3. The use of keywords at the end allows for a wide range of possible responses, making the prompt versatile and adaptable to different scenarios.</w:t>
      </w:r>
      <w:r>
        <w:rPr>
          <w:color w:val="000000"/>
        </w:rPr>
        <w:br/>
      </w:r>
      <w:r>
        <w:rPr>
          <w:color w:val="000000"/>
        </w:rPr>
        <w:br/>
        <w:t>Cons:</w:t>
      </w:r>
      <w:r>
        <w:rPr>
          <w:color w:val="000000"/>
        </w:rPr>
        <w:br/>
        <w:t>1. The prompt might be too complex for some users, especially those who are not familiar with business or project management concepts.</w:t>
      </w:r>
      <w:r>
        <w:rPr>
          <w:color w:val="000000"/>
        </w:rPr>
        <w:br/>
        <w:t>2. The use of technical terms like 'bottlenecks', 'productivity', and 'project success' might confuse some users.</w:t>
      </w:r>
      <w:r>
        <w:rPr>
          <w:color w:val="000000"/>
        </w:rPr>
        <w:br/>
        <w:t>3. The prompt assumes that the user is an expert in the given company, which might not always be the case.</w:t>
      </w:r>
      <w:r>
        <w:rPr>
          <w:color w:val="000000"/>
        </w:rPr>
        <w:br/>
      </w:r>
      <w:r>
        <w:rPr>
          <w:color w:val="000000"/>
        </w:rPr>
        <w:br/>
        <w:t>Improvements:</w:t>
      </w:r>
      <w:r>
        <w:rPr>
          <w:color w:val="000000"/>
        </w:rPr>
        <w:br/>
        <w:t>1. The prompt could be simplified and made more accessible by breaking it down into smaller tasks or using simpler language.</w:t>
      </w:r>
      <w:r>
        <w:rPr>
          <w:color w:val="000000"/>
        </w:rPr>
        <w:br/>
        <w:t>2. The prompt could provide some examples or hints to guide the user's response.</w:t>
      </w:r>
      <w:r>
        <w:rPr>
          <w:color w:val="000000"/>
        </w:rPr>
        <w:br/>
        <w:t>3. The prompt could be more specific about the type of company or project it is referring to, to avoid confusion or ambiguity. For example, it could specify whether the company is a small business or a large corporation, or whether the project is a short-term or long-term one.</w:t>
      </w:r>
    </w:p>
    <w:p w14:paraId="02B090D2" w14:textId="77777777" w:rsidR="00C932D3" w:rsidRDefault="00000000">
      <w:r>
        <w:rPr>
          <w:color w:val="1A5D1A"/>
        </w:rPr>
        <w:t>```As a specialist in a company, you will be provided with three defining keywords for your company, which are listed at the end of this prompt. These keywords are:</w:t>
      </w:r>
      <w:r>
        <w:rPr>
          <w:color w:val="1A5D1A"/>
        </w:rPr>
        <w:br/>
        <w:t>1- INDUSTRY: This represents the industry your company operates in.</w:t>
      </w:r>
      <w:r>
        <w:rPr>
          <w:color w:val="1A5D1A"/>
        </w:rPr>
        <w:br/>
        <w:t>2- SPECIALITY: This represents the specific sector or service your company offers or the nature of your business.</w:t>
      </w:r>
      <w:r>
        <w:rPr>
          <w:color w:val="1A5D1A"/>
        </w:rPr>
        <w:br/>
      </w:r>
      <w:r>
        <w:rPr>
          <w:color w:val="1A5D1A"/>
        </w:rPr>
        <w:lastRenderedPageBreak/>
        <w:t>3- CLIENT: This represents who benefits from your company's services.</w:t>
      </w:r>
      <w:r>
        <w:rPr>
          <w:color w:val="1A5D1A"/>
        </w:rPr>
        <w:br/>
      </w:r>
      <w:r>
        <w:rPr>
          <w:color w:val="1A5D1A"/>
        </w:rPr>
        <w:br/>
        <w:t>Your task is to:</w:t>
      </w:r>
      <w:r>
        <w:rPr>
          <w:color w:val="1A5D1A"/>
        </w:rPr>
        <w:br/>
        <w:t>1- Detail the roles, staff numbers, and specific tasks involved in a typical project your company undertakes.</w:t>
      </w:r>
      <w:r>
        <w:rPr>
          <w:color w:val="1A5D1A"/>
        </w:rPr>
        <w:br/>
        <w:t>2- Discuss the technologies utilized in this type of project or work.</w:t>
      </w:r>
      <w:r>
        <w:rPr>
          <w:color w:val="1A5D1A"/>
        </w:rPr>
        <w:br/>
        <w:t>3- Discuss the project or work management methodologies.</w:t>
      </w:r>
      <w:r>
        <w:rPr>
          <w:color w:val="1A5D1A"/>
        </w:rPr>
        <w:br/>
        <w:t>4- Identify potential bottlenecks or areas for improvement in the team structure.</w:t>
      </w:r>
      <w:r>
        <w:rPr>
          <w:color w:val="1A5D1A"/>
        </w:rPr>
        <w:br/>
        <w:t>5- Propose alternative strategies that could boost productivity and project success.</w:t>
      </w:r>
      <w:r>
        <w:rPr>
          <w:color w:val="1A5D1A"/>
        </w:rPr>
        <w:br/>
      </w:r>
      <w:r>
        <w:rPr>
          <w:color w:val="1A5D1A"/>
        </w:rPr>
        <w:br/>
        <w:t>Keywords:</w:t>
      </w:r>
      <w:r>
        <w:rPr>
          <w:color w:val="1A5D1A"/>
        </w:rPr>
        <w:br/>
        <w:t>```</w:t>
      </w:r>
      <w:r>
        <w:rPr>
          <w:color w:val="1A5D1A"/>
        </w:rPr>
        <w:br/>
        <w:t>INDUSTRY= Construction of domestic buildings</w:t>
      </w:r>
      <w:r>
        <w:rPr>
          <w:color w:val="1A5D1A"/>
        </w:rPr>
        <w:br/>
        <w:t>SPECIALITY= contract for construction of domestic buildings</w:t>
      </w:r>
      <w:r>
        <w:rPr>
          <w:color w:val="1A5D1A"/>
        </w:rPr>
        <w:br/>
        <w:t>CLIENT=the UK government</w:t>
      </w:r>
      <w:r>
        <w:rPr>
          <w:color w:val="1A5D1A"/>
        </w:rPr>
        <w:br/>
        <w:t>```</w:t>
      </w:r>
    </w:p>
    <w:p w14:paraId="4AB06716" w14:textId="77777777" w:rsidR="00C932D3" w:rsidRDefault="00000000">
      <w:r>
        <w:rPr>
          <w:color w:val="800080"/>
        </w:rPr>
        <w:t>1- Roles, Staff Numbers, and Specific Tasks:</w:t>
      </w:r>
      <w:r>
        <w:rPr>
          <w:color w:val="800080"/>
        </w:rPr>
        <w:br/>
      </w:r>
      <w:r>
        <w:rPr>
          <w:color w:val="800080"/>
        </w:rPr>
        <w:br/>
        <w:t xml:space="preserve">In a typical project for the construction of domestic buildings, our company employs a variety of roles. The project team usually consists of a Project Manager, Site Engineers, Architects, Quantity Surveyors, Health and Safety Officers, and a team of skilled and unskilled laborers. </w:t>
      </w:r>
      <w:r>
        <w:rPr>
          <w:color w:val="800080"/>
        </w:rPr>
        <w:br/>
      </w:r>
      <w:r>
        <w:rPr>
          <w:color w:val="800080"/>
        </w:rPr>
        <w:br/>
        <w:t>The Project Manager oversees the entire project, ensuring that it is completed on time and within budget. The Site Engineers are responsible for the technical aspects of the construction, including the structural integrity of the buildings. The Architects design the buildings and ensure that they meet the client's specifications and local building regulations. The Quantity Surveyors manage all costs relating to the project, from the initial calculations to the final figures. The Health and Safety Officers ensure that all work is carried out safely and in compliance with health and safety regulations. The laborers carry out the physical construction work.</w:t>
      </w:r>
      <w:r>
        <w:rPr>
          <w:color w:val="800080"/>
        </w:rPr>
        <w:br/>
      </w:r>
      <w:r>
        <w:rPr>
          <w:color w:val="800080"/>
        </w:rPr>
        <w:br/>
        <w:t>The staff numbers vary depending on the size and complexity of the project, but a typical project might involve around 10-15 staff members.</w:t>
      </w:r>
      <w:r>
        <w:rPr>
          <w:color w:val="800080"/>
        </w:rPr>
        <w:br/>
      </w:r>
      <w:r>
        <w:rPr>
          <w:color w:val="800080"/>
        </w:rPr>
        <w:br/>
        <w:t>2- Technologies Utilized:</w:t>
      </w:r>
      <w:r>
        <w:rPr>
          <w:color w:val="800080"/>
        </w:rPr>
        <w:br/>
      </w:r>
      <w:r>
        <w:rPr>
          <w:color w:val="800080"/>
        </w:rPr>
        <w:br/>
        <w:t>Our company utilizes a range of technologies in our construction projects. These include CAD (Computer-Aided Design) software for designing the buildings, project management software for planning and tracking the project, and various construction technologies such as concrete mixers, cranes, and power tools. We also use digital technologies for communication and collaboration, such as video conferencing and cloud-based document sharing.</w:t>
      </w:r>
      <w:r>
        <w:rPr>
          <w:color w:val="800080"/>
        </w:rPr>
        <w:br/>
      </w:r>
      <w:r>
        <w:rPr>
          <w:color w:val="800080"/>
        </w:rPr>
        <w:lastRenderedPageBreak/>
        <w:br/>
        <w:t>3- Project or Work Management Methodologies:</w:t>
      </w:r>
      <w:r>
        <w:rPr>
          <w:color w:val="800080"/>
        </w:rPr>
        <w:br/>
      </w:r>
      <w:r>
        <w:rPr>
          <w:color w:val="800080"/>
        </w:rPr>
        <w:br/>
        <w:t>We use a combination of traditional and agile project management methodologies. The traditional approach involves detailed upfront planning, followed by a sequential execution of the project. The agile approach involves more flexibility, with regular reviews and adjustments to the plan as the project progresses. This combination allows us to plan effectively while also being able to adapt to changes and unforeseen challenges.</w:t>
      </w:r>
      <w:r>
        <w:rPr>
          <w:color w:val="800080"/>
        </w:rPr>
        <w:br/>
      </w:r>
      <w:r>
        <w:rPr>
          <w:color w:val="800080"/>
        </w:rPr>
        <w:br/>
        <w:t>4- Potential Bottlenecks or Areas for Improvement:</w:t>
      </w:r>
      <w:r>
        <w:rPr>
          <w:color w:val="800080"/>
        </w:rPr>
        <w:br/>
      </w:r>
      <w:r>
        <w:rPr>
          <w:color w:val="800080"/>
        </w:rPr>
        <w:br/>
        <w:t>One potential bottleneck in our team structure is the reliance on a few key individuals, such as the Project Manager and the Site Engineers. If these individuals are unavailable or overloaded with work, it can slow down the entire project. Another area for improvement is the communication between the different roles. While we use digital technologies for communication, there can sometimes be misunderstandings or delays in communication.</w:t>
      </w:r>
      <w:r>
        <w:rPr>
          <w:color w:val="800080"/>
        </w:rPr>
        <w:br/>
      </w:r>
      <w:r>
        <w:rPr>
          <w:color w:val="800080"/>
        </w:rPr>
        <w:br/>
        <w:t>5- Alternative Strategies:</w:t>
      </w:r>
      <w:r>
        <w:rPr>
          <w:color w:val="800080"/>
        </w:rPr>
        <w:br/>
      </w:r>
      <w:r>
        <w:rPr>
          <w:color w:val="800080"/>
        </w:rPr>
        <w:br/>
        <w:t>To boost productivity and project success, we could consider implementing a more collaborative team structure, where responsibilities are shared more evenly across the team. This could involve cross-training staff so that they can step into other roles if needed. We could also improve communication by implementing a more structured communication plan, with regular meetings and updates. Additionally, we could explore the use of more advanced technologies, such as Building Information Modelling (BIM), to improve the efficiency and accuracy of our design and construction processes.</w:t>
      </w:r>
    </w:p>
    <w:p w14:paraId="6C6F8392" w14:textId="77777777" w:rsidR="00C932D3" w:rsidRDefault="00000000">
      <w:pPr>
        <w:pStyle w:val="Heading2"/>
      </w:pPr>
      <w:r>
        <w:t>1.2. Historic Changes</w:t>
      </w:r>
    </w:p>
    <w:p w14:paraId="0D175AF3" w14:textId="77777777" w:rsidR="00C932D3" w:rsidRDefault="00000000">
      <w:r>
        <w:rPr>
          <w:color w:val="1A5D1A"/>
        </w:rPr>
        <w:t>As a business analyst specializing in contract for construction of domestic buildings for the UK government, provide insights into the evolving trends and significant events that have shaped the industry over the past decade. Your goal is to uncover lesser-known, yet impactful occurrences that have contributed to the success or failure of businesses in this sector. Share specific firsthand or secondhand accounts of events that have led to market leadership, individual career success, or business failure. Highlight unexpected victories and losses that have not been widely discussed. Please focus on changes unique to the contract for construction of domestic buildings for the UK government.</w:t>
      </w:r>
      <w:r>
        <w:rPr>
          <w:color w:val="1A5D1A"/>
        </w:rPr>
        <w:br/>
      </w:r>
      <w:r>
        <w:rPr>
          <w:color w:val="1A5D1A"/>
        </w:rPr>
        <w:br/>
      </w:r>
    </w:p>
    <w:p w14:paraId="5408C6C3" w14:textId="77777777" w:rsidR="00C932D3" w:rsidRDefault="00000000">
      <w:r>
        <w:rPr>
          <w:color w:val="800080"/>
        </w:rPr>
        <w:t xml:space="preserve">1. The Grenfell Tower Fire (2017): This tragic event led to a significant shift in the UK construction industry, particularly in the area of safety regulations. The fire, which resulted in 72 deaths, was largely attributed to the use of flammable cladding on the exterior of the building. In response, the UK government introduced stricter regulations on the use of such materials in construction, leading to increased costs for many businesses in the sector. </w:t>
      </w:r>
      <w:r>
        <w:rPr>
          <w:color w:val="800080"/>
        </w:rPr>
        <w:lastRenderedPageBreak/>
        <w:t>However, it also created opportunities for companies specializing in safer, compliant materials and technologies.</w:t>
      </w:r>
      <w:r>
        <w:rPr>
          <w:color w:val="800080"/>
        </w:rPr>
        <w:br/>
      </w:r>
      <w:r>
        <w:rPr>
          <w:color w:val="800080"/>
        </w:rPr>
        <w:br/>
        <w:t>2. The Introduction of the Modern Methods of Construction (MMC): Over the past decade, the UK government has been promoting MMC, which includes techniques such as off-site manufacturing and digital design. This has led to a shift in the industry, with businesses needing to adapt to these new methods to secure government contracts. Companies that were quick to adopt MMC, like Laing O'Rourke and Berkeley Group, have seen significant success, while those that failed to adapt have struggled.</w:t>
      </w:r>
      <w:r>
        <w:rPr>
          <w:color w:val="800080"/>
        </w:rPr>
        <w:br/>
      </w:r>
      <w:r>
        <w:rPr>
          <w:color w:val="800080"/>
        </w:rPr>
        <w:br/>
        <w:t>3. The Impact of Brexit (2016): The decision of the UK to leave the European Union had a significant impact on the construction industry. It led to uncertainty around regulations, labour availability, and material costs. Some businesses, particularly smaller ones, struggled to adapt to these changes and suffered as a result. However, others saw it as an opportunity to focus on domestic sourcing and training, leading to unexpected success.</w:t>
      </w:r>
      <w:r>
        <w:rPr>
          <w:color w:val="800080"/>
        </w:rPr>
        <w:br/>
      </w:r>
      <w:r>
        <w:rPr>
          <w:color w:val="800080"/>
        </w:rPr>
        <w:br/>
        <w:t>4. The Housing Crisis and the Government's Response: The UK has been facing a housing crisis, with a shortage of affordable homes. In response, the government has been awarding contracts for the construction of affordable housing. This has created opportunities for businesses in the sector, particularly those specializing in cost-effective construction methods. For example, companies like Keepmoat Homes have thrived by focusing on affordable housing.</w:t>
      </w:r>
      <w:r>
        <w:rPr>
          <w:color w:val="800080"/>
        </w:rPr>
        <w:br/>
      </w:r>
      <w:r>
        <w:rPr>
          <w:color w:val="800080"/>
        </w:rPr>
        <w:br/>
        <w:t>5. The Rise of Green Construction: With the UK government's commitment to achieving net-zero carbon emissions by 2050, there has been a growing emphasis on green construction. This has led to increased demand for energy-efficient homes and the use of sustainable materials. Businesses that have embraced this trend, like Willmott Dixon, have seen significant growth.</w:t>
      </w:r>
      <w:r>
        <w:rPr>
          <w:color w:val="800080"/>
        </w:rPr>
        <w:br/>
      </w:r>
      <w:r>
        <w:rPr>
          <w:color w:val="800080"/>
        </w:rPr>
        <w:br/>
        <w:t>6. The Impact of COVID-19: The pandemic has had a significant impact on the construction industry, with many projects delayed or cancelled due to lockdowns and social distancing measures. However, it has also led to increased demand for domestic construction, as people spend more time at home and look to improve their living spaces. This has created opportunities for businesses in the sector, particularly those able to adapt to the new working conditions.</w:t>
      </w:r>
    </w:p>
    <w:p w14:paraId="6FBE004D" w14:textId="77777777" w:rsidR="00C932D3" w:rsidRDefault="00000000">
      <w:r>
        <w:rPr>
          <w:color w:val="000000"/>
        </w:rPr>
        <w:t>Pros:</w:t>
      </w:r>
      <w:r>
        <w:rPr>
          <w:color w:val="000000"/>
        </w:rPr>
        <w:br/>
        <w:t>1. The prompt is very specific and detailed, which can help the AI to generate a focused and relevant response.</w:t>
      </w:r>
      <w:r>
        <w:rPr>
          <w:color w:val="000000"/>
        </w:rPr>
        <w:br/>
        <w:t>2. It encourages the AI to provide in-depth analysis and insights, which can be valuable for users interested in the construction industry in the UK.</w:t>
      </w:r>
      <w:r>
        <w:rPr>
          <w:color w:val="000000"/>
        </w:rPr>
        <w:br/>
        <w:t>3. The prompt asks for both positive and negative events, which can provide a balanced view of the industry.</w:t>
      </w:r>
      <w:r>
        <w:rPr>
          <w:color w:val="000000"/>
        </w:rPr>
        <w:br/>
        <w:t xml:space="preserve">4. It asks for unique changes and lesser-known events, which can lead to interesting and </w:t>
      </w:r>
      <w:r>
        <w:rPr>
          <w:color w:val="000000"/>
        </w:rPr>
        <w:lastRenderedPageBreak/>
        <w:t>insightful responses.</w:t>
      </w:r>
      <w:r>
        <w:rPr>
          <w:color w:val="000000"/>
        </w:rPr>
        <w:br/>
      </w:r>
      <w:r>
        <w:rPr>
          <w:color w:val="000000"/>
        </w:rPr>
        <w:br/>
        <w:t>Cons:</w:t>
      </w:r>
      <w:r>
        <w:rPr>
          <w:color w:val="000000"/>
        </w:rPr>
        <w:br/>
        <w:t>1. The prompt might be too specific for a general AI model to handle. It requires knowledge of a very specific industry and region, which the AI might not have.</w:t>
      </w:r>
      <w:r>
        <w:rPr>
          <w:color w:val="000000"/>
        </w:rPr>
        <w:br/>
        <w:t>2. It asks for firsthand or secondhand accounts, which the AI, not being a human, cannot provide.</w:t>
      </w:r>
      <w:r>
        <w:rPr>
          <w:color w:val="000000"/>
        </w:rPr>
        <w:br/>
        <w:t>3. The prompt is quite long and complex, which might make it difficult for the AI to understand and respond to all parts of it.</w:t>
      </w:r>
      <w:r>
        <w:rPr>
          <w:color w:val="000000"/>
        </w:rPr>
        <w:br/>
      </w:r>
      <w:r>
        <w:rPr>
          <w:color w:val="000000"/>
        </w:rPr>
        <w:br/>
        <w:t>Improvements:</w:t>
      </w:r>
      <w:r>
        <w:rPr>
          <w:color w:val="000000"/>
        </w:rPr>
        <w:br/>
        <w:t>1. The prompt could be simplified and made more concise to make it easier for the AI to understand.</w:t>
      </w:r>
      <w:r>
        <w:rPr>
          <w:color w:val="000000"/>
        </w:rPr>
        <w:br/>
        <w:t>2. The request for firsthand or secondhand accounts could be removed, as the AI cannot provide these.</w:t>
      </w:r>
      <w:r>
        <w:rPr>
          <w:color w:val="000000"/>
        </w:rPr>
        <w:br/>
        <w:t>3. The prompt could be made more general, for example by asking about trends in the construction industry in general, rather than specifically for contracts for domestic buildings for the UK government. This would make it more likely that the AI can provide a relevant response.</w:t>
      </w:r>
    </w:p>
    <w:p w14:paraId="671E8587" w14:textId="77777777" w:rsidR="00C932D3" w:rsidRDefault="00000000">
      <w:r>
        <w:rPr>
          <w:color w:val="1A5D1A"/>
        </w:rPr>
        <w:t>```As a business analyst with expertise in the UK government's contracts for domestic building construction, identify and discuss the key trends, significant events, and under-the-radar occurrences that have influenced the industry in the past ten years. Highlight specific instances that have led to market dominance, individual career advancements, or business failures. Share any firsthand or secondhand accounts of unexpected triumphs and setbacks that have not been extensively covered in the public domain. Please concentrate on changes that are specific to the UK government's contracts for domestic building construction.```</w:t>
      </w:r>
    </w:p>
    <w:p w14:paraId="18F57A1E" w14:textId="77777777" w:rsidR="00C932D3" w:rsidRDefault="00000000">
      <w:r>
        <w:rPr>
          <w:color w:val="800080"/>
        </w:rPr>
        <w:t>1. **Trend towards Sustainable Construction**: Over the past decade, there has been a significant shift towards sustainable and green construction in the UK government's contracts for domestic building construction. This trend has been driven by the UK government's commitment to reduce carbon emissions and achieve net-zero by 2050. For instance, the government's Green Deal initiative, launched in 2013, aimed to improve the energy efficiency of British properties. However, the scheme was criticized for its complexity and high interest rates, leading to its discontinuation in 2015. Despite this setback, the trend towards sustainable construction has continued, with the government introducing new regulations and standards for energy efficiency.</w:t>
      </w:r>
      <w:r>
        <w:rPr>
          <w:color w:val="800080"/>
        </w:rPr>
        <w:br/>
      </w:r>
      <w:r>
        <w:rPr>
          <w:color w:val="800080"/>
        </w:rPr>
        <w:br/>
        <w:t>2. **Impact of Brexit**: The Brexit vote in 2016 had a significant impact on the UK construction industry. Uncertainty surrounding the vote led to a slowdown in construction activity and a decrease in government contracts. However, post-Brexit, there has been a push towards domestic sourcing of materials and labour to reduce dependence on foreign imports and workers. This has led to an increase in costs and a shortage of skilled labour in the industry.</w:t>
      </w:r>
      <w:r>
        <w:rPr>
          <w:color w:val="800080"/>
        </w:rPr>
        <w:br/>
      </w:r>
      <w:r>
        <w:rPr>
          <w:color w:val="800080"/>
        </w:rPr>
        <w:lastRenderedPageBreak/>
        <w:br/>
        <w:t xml:space="preserve">3. **Housing Crisis and Government Initiatives**: The UK has been facing a housing crisis, with a shortage of affordable homes. In response, the government has launched several initiatives to boost housebuilding. For instance, the Help to Buy scheme, launched in 2013, has boosted the construction of new homes by providing equity loans to first-time buyers. However, the scheme has been criticized for inflating house prices and benefiting large housebuilders. </w:t>
      </w:r>
      <w:r>
        <w:rPr>
          <w:color w:val="800080"/>
        </w:rPr>
        <w:br/>
      </w:r>
      <w:r>
        <w:rPr>
          <w:color w:val="800080"/>
        </w:rPr>
        <w:br/>
        <w:t>4. **Grenfell Tower Fire and Building Safety**: The Grenfell Tower fire in 2017 was a significant event that has led to a major overhaul of building safety regulations. The tragedy highlighted the dangers of flammable cladding and inadequate fire safety measures. In response, the government has introduced new building safety standards and is funding the removal of unsafe cladding from high-rise buildings. This has led to increased costs for construction companies and has impacted the profitability of some projects.</w:t>
      </w:r>
      <w:r>
        <w:rPr>
          <w:color w:val="800080"/>
        </w:rPr>
        <w:br/>
      </w:r>
      <w:r>
        <w:rPr>
          <w:color w:val="800080"/>
        </w:rPr>
        <w:br/>
        <w:t>5. **COVID-19 Pandemic**: The COVID-19 pandemic has had a significant impact on the construction industry. During the initial lockdown in 2020, many construction sites were shut down, leading to delays in projects. However, the government designated construction as a critical industry, allowing sites to remain open during subsequent lockdowns. The pandemic has also accelerated the trend towards digitalization in the construction industry, with increased use of digital tools for project management and remote working.</w:t>
      </w:r>
      <w:r>
        <w:rPr>
          <w:color w:val="800080"/>
        </w:rPr>
        <w:br/>
      </w:r>
      <w:r>
        <w:rPr>
          <w:color w:val="800080"/>
        </w:rPr>
        <w:br/>
        <w:t>6. **Under-the-Radar Occurrences**: One less publicized event was the collapse of Carillion in 2018, one of the UK's largest construction and facilities management companies. Carillion held many government contracts and its collapse led to delays in several major construction projects. The event highlighted the risks of over-reliance on a small number of large contractors and has led to calls for greater diversity in the procurement of government contracts.</w:t>
      </w:r>
      <w:r>
        <w:rPr>
          <w:color w:val="800080"/>
        </w:rPr>
        <w:br/>
      </w:r>
      <w:r>
        <w:rPr>
          <w:color w:val="800080"/>
        </w:rPr>
        <w:br/>
        <w:t>7. **Unexpected Triumphs and Setbacks**: An unexpected triumph was the successful completion of the Crossrail project, despite significant challenges. The project, one of the largest infrastructure projects in Europe, was completed on time and within budget, demonstrating the capabilities of the UK construction industry. On the other hand, a setback was the failure of the Green Deal initiative, which was intended to boost energy efficiency in homes but was criticized for its complexity and high costs.</w:t>
      </w:r>
    </w:p>
    <w:p w14:paraId="1C5A7DDC" w14:textId="77777777" w:rsidR="00C932D3" w:rsidRDefault="00000000">
      <w:r>
        <w:rPr>
          <w:color w:val="1A5D1A"/>
        </w:rPr>
        <w:t>Conduct data-driven analysis concerning the performance of Construction of domestic buildings contractors serving the UK government, based on various theories explaining their success or lack thereof. Recommend publicly available data sources that could facilitate a more precise examination of the factors contributing to varying degrees of success among businesses in this field.</w:t>
      </w:r>
      <w:r>
        <w:rPr>
          <w:color w:val="1A5D1A"/>
        </w:rPr>
        <w:br/>
      </w:r>
      <w:r>
        <w:rPr>
          <w:color w:val="1A5D1A"/>
        </w:rPr>
        <w:br/>
      </w:r>
    </w:p>
    <w:p w14:paraId="569B13CC" w14:textId="77777777" w:rsidR="00C932D3" w:rsidRDefault="00000000">
      <w:r>
        <w:rPr>
          <w:color w:val="800080"/>
        </w:rPr>
        <w:lastRenderedPageBreak/>
        <w:t>Analysis:</w:t>
      </w:r>
      <w:r>
        <w:rPr>
          <w:color w:val="800080"/>
        </w:rPr>
        <w:br/>
      </w:r>
      <w:r>
        <w:rPr>
          <w:color w:val="800080"/>
        </w:rPr>
        <w:br/>
        <w:t>The performance of construction contractors serving the UK government can be evaluated based on several factors such as the quality of work, adherence to timelines, cost-effectiveness, and compliance with safety and environmental regulations. Theories explaining their success or lack thereof could include:</w:t>
      </w:r>
      <w:r>
        <w:rPr>
          <w:color w:val="800080"/>
        </w:rPr>
        <w:br/>
      </w:r>
      <w:r>
        <w:rPr>
          <w:color w:val="800080"/>
        </w:rPr>
        <w:br/>
        <w:t>1. Resource-Based Theory: This theory suggests that a company's resources, such as skilled labor, advanced machinery, and financial stability, contribute to its success. Contractors with more resources may be able to deliver higher quality work, adhere to timelines, and comply with regulations more effectively.</w:t>
      </w:r>
      <w:r>
        <w:rPr>
          <w:color w:val="800080"/>
        </w:rPr>
        <w:br/>
      </w:r>
      <w:r>
        <w:rPr>
          <w:color w:val="800080"/>
        </w:rPr>
        <w:br/>
        <w:t>2. Transaction Cost Theory: This theory posits that companies aim to minimize their transaction costs, which include the costs of negotiating, enforcing, and changing contracts. Contractors that can effectively manage these costs may be more successful.</w:t>
      </w:r>
      <w:r>
        <w:rPr>
          <w:color w:val="800080"/>
        </w:rPr>
        <w:br/>
      </w:r>
      <w:r>
        <w:rPr>
          <w:color w:val="800080"/>
        </w:rPr>
        <w:br/>
        <w:t>3. Agency Theory: This theory suggests that there may be conflicts of interest between the government (the principal) and the contractors (the agents). Contractors that can align their interests with those of the government may be more successful.</w:t>
      </w:r>
      <w:r>
        <w:rPr>
          <w:color w:val="800080"/>
        </w:rPr>
        <w:br/>
      </w:r>
      <w:r>
        <w:rPr>
          <w:color w:val="800080"/>
        </w:rPr>
        <w:br/>
        <w:t>4. Institutional Theory: This theory posits that institutional factors, such as government policies and regulations, influence company performance. Contractors that can adapt to these factors may be more successful.</w:t>
      </w:r>
      <w:r>
        <w:rPr>
          <w:color w:val="800080"/>
        </w:rPr>
        <w:br/>
      </w:r>
      <w:r>
        <w:rPr>
          <w:color w:val="800080"/>
        </w:rPr>
        <w:br/>
        <w:t>Data Sources:</w:t>
      </w:r>
      <w:r>
        <w:rPr>
          <w:color w:val="800080"/>
        </w:rPr>
        <w:br/>
      </w:r>
      <w:r>
        <w:rPr>
          <w:color w:val="800080"/>
        </w:rPr>
        <w:br/>
        <w:t>To conduct a more precise examination of these factors, the following publicly available data sources could be used:</w:t>
      </w:r>
      <w:r>
        <w:rPr>
          <w:color w:val="800080"/>
        </w:rPr>
        <w:br/>
      </w:r>
      <w:r>
        <w:rPr>
          <w:color w:val="800080"/>
        </w:rPr>
        <w:br/>
        <w:t>1. Companies House: This is the UK's registrar of companies. It provides financial information about companies, which can be used to assess their resources and financial stability.</w:t>
      </w:r>
      <w:r>
        <w:rPr>
          <w:color w:val="800080"/>
        </w:rPr>
        <w:br/>
      </w:r>
      <w:r>
        <w:rPr>
          <w:color w:val="800080"/>
        </w:rPr>
        <w:br/>
        <w:t>2. The Construction Industry Training Board (CITB): This organization provides information about training and qualifications in the construction industry, which can be used to assess the skills of a contractor's workforce.</w:t>
      </w:r>
      <w:r>
        <w:rPr>
          <w:color w:val="800080"/>
        </w:rPr>
        <w:br/>
      </w:r>
      <w:r>
        <w:rPr>
          <w:color w:val="800080"/>
        </w:rPr>
        <w:br/>
        <w:t>3. The Health and Safety Executive (HSE): This government agency provides information about compliance with safety regulations, which can be used to assess a contractor's adherence to these regulations.</w:t>
      </w:r>
      <w:r>
        <w:rPr>
          <w:color w:val="800080"/>
        </w:rPr>
        <w:br/>
      </w:r>
      <w:r>
        <w:rPr>
          <w:color w:val="800080"/>
        </w:rPr>
        <w:br/>
        <w:t xml:space="preserve">4. The Environment Agency: This government agency provides information about compliance with environmental regulations, which can be used to assess a contractor's </w:t>
      </w:r>
      <w:r>
        <w:rPr>
          <w:color w:val="800080"/>
        </w:rPr>
        <w:lastRenderedPageBreak/>
        <w:t>adherence to these regulations.</w:t>
      </w:r>
      <w:r>
        <w:rPr>
          <w:color w:val="800080"/>
        </w:rPr>
        <w:br/>
      </w:r>
      <w:r>
        <w:rPr>
          <w:color w:val="800080"/>
        </w:rPr>
        <w:br/>
        <w:t>5. The UK Government's Contracts Finder: This website provides information about government contracts, including the contract value and duration, which can be used to assess a contractor's cost-effectiveness and adherence to timelines.</w:t>
      </w:r>
      <w:r>
        <w:rPr>
          <w:color w:val="800080"/>
        </w:rPr>
        <w:br/>
      </w:r>
      <w:r>
        <w:rPr>
          <w:color w:val="800080"/>
        </w:rPr>
        <w:br/>
        <w:t>6. The UK Government's Transparency Data: This data includes information about government spending, which can be used to assess the transaction costs associated with government contracts.</w:t>
      </w:r>
      <w:r>
        <w:rPr>
          <w:color w:val="800080"/>
        </w:rPr>
        <w:br/>
      </w:r>
      <w:r>
        <w:rPr>
          <w:color w:val="800080"/>
        </w:rPr>
        <w:br/>
        <w:t>Recommendations:</w:t>
      </w:r>
      <w:r>
        <w:rPr>
          <w:color w:val="800080"/>
        </w:rPr>
        <w:br/>
      </w:r>
      <w:r>
        <w:rPr>
          <w:color w:val="800080"/>
        </w:rPr>
        <w:br/>
        <w:t>To improve the performance of construction contractors serving the UK government, it would be beneficial to:</w:t>
      </w:r>
      <w:r>
        <w:rPr>
          <w:color w:val="800080"/>
        </w:rPr>
        <w:br/>
      </w:r>
      <w:r>
        <w:rPr>
          <w:color w:val="800080"/>
        </w:rPr>
        <w:br/>
        <w:t>1. Invest in resources, such as skilled labor and advanced machinery.</w:t>
      </w:r>
      <w:r>
        <w:rPr>
          <w:color w:val="800080"/>
        </w:rPr>
        <w:br/>
        <w:t>2. Implement strategies to minimize transaction costs, such as improving contract negotiation and enforcement processes.</w:t>
      </w:r>
      <w:r>
        <w:rPr>
          <w:color w:val="800080"/>
        </w:rPr>
        <w:br/>
        <w:t>3. Align the interests of the contractors with those of the government, for example, by linking contractor compensation to project outcomes.</w:t>
      </w:r>
      <w:r>
        <w:rPr>
          <w:color w:val="800080"/>
        </w:rPr>
        <w:br/>
        <w:t>4. Adapt to institutional factors, such as changes in government policies and regulations.</w:t>
      </w:r>
    </w:p>
    <w:p w14:paraId="16535FC4" w14:textId="77777777" w:rsidR="00C932D3" w:rsidRDefault="00000000">
      <w:r>
        <w:rPr>
          <w:color w:val="000000"/>
        </w:rPr>
        <w:t>Pros:</w:t>
      </w:r>
      <w:r>
        <w:rPr>
          <w:color w:val="000000"/>
        </w:rPr>
        <w:br/>
        <w:t>1. The prompt is specific and clear about the task, which is to conduct a data-driven analysis on the performance of construction contractors in the UK.</w:t>
      </w:r>
      <w:r>
        <w:rPr>
          <w:color w:val="000000"/>
        </w:rPr>
        <w:br/>
        <w:t>2. It encourages critical thinking by asking for recommendations on publicly available data sources.</w:t>
      </w:r>
      <w:r>
        <w:rPr>
          <w:color w:val="000000"/>
        </w:rPr>
        <w:br/>
        <w:t>3. It also encourages the application of various theories to explain the success or failure of these businesses.</w:t>
      </w:r>
      <w:r>
        <w:rPr>
          <w:color w:val="000000"/>
        </w:rPr>
        <w:br/>
      </w:r>
      <w:r>
        <w:rPr>
          <w:color w:val="000000"/>
        </w:rPr>
        <w:br/>
        <w:t>Cons:</w:t>
      </w:r>
      <w:r>
        <w:rPr>
          <w:color w:val="000000"/>
        </w:rPr>
        <w:br/>
        <w:t>1. The prompt might be too complex for some users as it requires knowledge of data analysis, construction industry, and business theories.</w:t>
      </w:r>
      <w:r>
        <w:rPr>
          <w:color w:val="000000"/>
        </w:rPr>
        <w:br/>
        <w:t>2. It assumes that the user has access to or knowledge of relevant data sources.</w:t>
      </w:r>
      <w:r>
        <w:rPr>
          <w:color w:val="000000"/>
        </w:rPr>
        <w:br/>
        <w:t>3. The prompt is quite long and could be overwhelming for some users.</w:t>
      </w:r>
      <w:r>
        <w:rPr>
          <w:color w:val="000000"/>
        </w:rPr>
        <w:br/>
      </w:r>
      <w:r>
        <w:rPr>
          <w:color w:val="000000"/>
        </w:rPr>
        <w:br/>
        <w:t>Improvements:</w:t>
      </w:r>
      <w:r>
        <w:rPr>
          <w:color w:val="000000"/>
        </w:rPr>
        <w:br/>
        <w:t>1. The prompt could be broken down into smaller tasks to make it more manageable. For example, one task could be to identify relevant data sources, another to conduct the analysis, and a third to apply business theories.</w:t>
      </w:r>
      <w:r>
        <w:rPr>
          <w:color w:val="000000"/>
        </w:rPr>
        <w:br/>
        <w:t>2. The prompt could provide examples of the types of theories or data sources it is referring to.</w:t>
      </w:r>
      <w:r>
        <w:rPr>
          <w:color w:val="000000"/>
        </w:rPr>
        <w:br/>
        <w:t xml:space="preserve">3. The prompt could be more specific about what it means by "success" - is it financial </w:t>
      </w:r>
      <w:r>
        <w:rPr>
          <w:color w:val="000000"/>
        </w:rPr>
        <w:lastRenderedPageBreak/>
        <w:t>success, project completion rates, customer satisfaction, etc.? This would help to focus the analysis.</w:t>
      </w:r>
    </w:p>
    <w:p w14:paraId="178D8FD6" w14:textId="77777777" w:rsidR="00C932D3" w:rsidRDefault="00000000">
      <w:r>
        <w:rPr>
          <w:color w:val="1A5D1A"/>
        </w:rPr>
        <w:t>```Please provide a data-driven analysis on the performance of contractors involved in the construction of domestic buildings for the UK government. Discuss various theories that could explain their success or failure. Also, suggest publicly accessible data sources that could help in a more detailed study of the factors influencing the success of these businesses.```</w:t>
      </w:r>
    </w:p>
    <w:p w14:paraId="2CD3CFF9" w14:textId="77777777" w:rsidR="00C932D3" w:rsidRDefault="00000000">
      <w:r>
        <w:rPr>
          <w:color w:val="800080"/>
        </w:rPr>
        <w:t xml:space="preserve">Analyzing the performance of contractors involved in the construction of domestic buildings for the UK government requires a comprehensive understanding of various factors such as the quality of work, adherence to timelines, cost-effectiveness, and compliance with safety and environmental regulations. </w:t>
      </w:r>
      <w:r>
        <w:rPr>
          <w:color w:val="800080"/>
        </w:rPr>
        <w:br/>
      </w:r>
      <w:r>
        <w:rPr>
          <w:color w:val="800080"/>
        </w:rPr>
        <w:br/>
        <w:t xml:space="preserve">1. Quality of Work: The success of contractors can be gauged by the quality of their work. This can be measured by the number of defects or issues reported post-construction, customer satisfaction levels, and the durability of the buildings constructed. </w:t>
      </w:r>
      <w:r>
        <w:rPr>
          <w:color w:val="800080"/>
        </w:rPr>
        <w:br/>
      </w:r>
      <w:r>
        <w:rPr>
          <w:color w:val="800080"/>
        </w:rPr>
        <w:br/>
        <w:t>2. Adherence to Timelines: Contractors who consistently meet project deadlines are likely to be more successful. Delays in construction can lead to cost overruns and dissatisfaction among stakeholders.</w:t>
      </w:r>
      <w:r>
        <w:rPr>
          <w:color w:val="800080"/>
        </w:rPr>
        <w:br/>
      </w:r>
      <w:r>
        <w:rPr>
          <w:color w:val="800080"/>
        </w:rPr>
        <w:br/>
        <w:t>3. Cost-Effectiveness: Contractors who can deliver quality work within budget are likely to be more successful. This can be measured by comparing the initial project estimates with the final costs.</w:t>
      </w:r>
      <w:r>
        <w:rPr>
          <w:color w:val="800080"/>
        </w:rPr>
        <w:br/>
      </w:r>
      <w:r>
        <w:rPr>
          <w:color w:val="800080"/>
        </w:rPr>
        <w:br/>
        <w:t>4. Compliance with Regulations: Contractors who adhere to safety and environmental regulations are less likely to face legal issues, which can impact their reputation and bottom line.</w:t>
      </w:r>
      <w:r>
        <w:rPr>
          <w:color w:val="800080"/>
        </w:rPr>
        <w:br/>
      </w:r>
      <w:r>
        <w:rPr>
          <w:color w:val="800080"/>
        </w:rPr>
        <w:br/>
        <w:t>Theories explaining their success or failure could include:</w:t>
      </w:r>
      <w:r>
        <w:rPr>
          <w:color w:val="800080"/>
        </w:rPr>
        <w:br/>
      </w:r>
      <w:r>
        <w:rPr>
          <w:color w:val="800080"/>
        </w:rPr>
        <w:br/>
        <w:t>1. Resource-Based Theory: This theory suggests that contractors with unique resources (skilled labor, advanced equipment, etc.) are more likely to succeed.</w:t>
      </w:r>
      <w:r>
        <w:rPr>
          <w:color w:val="800080"/>
        </w:rPr>
        <w:br/>
      </w:r>
      <w:r>
        <w:rPr>
          <w:color w:val="800080"/>
        </w:rPr>
        <w:br/>
        <w:t>2. Transaction Cost Theory: According to this theory, contractors who can minimize their transaction costs (costs associated with negotiating, monitoring, and enforcing contracts) are more likely to be successful.</w:t>
      </w:r>
      <w:r>
        <w:rPr>
          <w:color w:val="800080"/>
        </w:rPr>
        <w:br/>
      </w:r>
      <w:r>
        <w:rPr>
          <w:color w:val="800080"/>
        </w:rPr>
        <w:br/>
        <w:t>3. Agency Theory: This theory posits that there can be conflicts of interest between the contractors (agents) and the UK government (principal). Contractors who can align their interests with those of the government are likely to be more successful.</w:t>
      </w:r>
      <w:r>
        <w:rPr>
          <w:color w:val="800080"/>
        </w:rPr>
        <w:br/>
      </w:r>
      <w:r>
        <w:rPr>
          <w:color w:val="800080"/>
        </w:rPr>
        <w:br/>
        <w:t>Publicly accessible data sources that could help in a more detailed study include:</w:t>
      </w:r>
      <w:r>
        <w:rPr>
          <w:color w:val="800080"/>
        </w:rPr>
        <w:br/>
      </w:r>
      <w:r>
        <w:rPr>
          <w:color w:val="800080"/>
        </w:rPr>
        <w:lastRenderedPageBreak/>
        <w:br/>
        <w:t>1. Companies House: This is the UK government's official register of companies. It provides financial information about registered companies, which can be used to analyze the financial health of contractors.</w:t>
      </w:r>
      <w:r>
        <w:rPr>
          <w:color w:val="800080"/>
        </w:rPr>
        <w:br/>
      </w:r>
      <w:r>
        <w:rPr>
          <w:color w:val="800080"/>
        </w:rPr>
        <w:br/>
        <w:t>2. The Construction Index: This is a leading online information source for the UK construction industry. It provides news, project updates, and company profiles.</w:t>
      </w:r>
      <w:r>
        <w:rPr>
          <w:color w:val="800080"/>
        </w:rPr>
        <w:br/>
      </w:r>
      <w:r>
        <w:rPr>
          <w:color w:val="800080"/>
        </w:rPr>
        <w:br/>
        <w:t>3. Office for National Statistics (ONS): The ONS provides a wealth of data on the UK construction industry, including output, new orders, and price indices.</w:t>
      </w:r>
      <w:r>
        <w:rPr>
          <w:color w:val="800080"/>
        </w:rPr>
        <w:br/>
      </w:r>
      <w:r>
        <w:rPr>
          <w:color w:val="800080"/>
        </w:rPr>
        <w:br/>
        <w:t>4. Health and Safety Executive (HSE): The HSE provides data on health and safety in the construction industry, which can be used to assess contractors' compliance with safety regulations.</w:t>
      </w:r>
      <w:r>
        <w:rPr>
          <w:color w:val="800080"/>
        </w:rPr>
        <w:br/>
      </w:r>
      <w:r>
        <w:rPr>
          <w:color w:val="800080"/>
        </w:rPr>
        <w:br/>
        <w:t xml:space="preserve">5. Planning Portal: This is the UK government's online planning and building regulations resource. It provides data on planning applications and decisions, which can be used to assess contractors' compliance with building regulations. </w:t>
      </w:r>
      <w:r>
        <w:rPr>
          <w:color w:val="800080"/>
        </w:rPr>
        <w:br/>
      </w:r>
      <w:r>
        <w:rPr>
          <w:color w:val="800080"/>
        </w:rPr>
        <w:br/>
        <w:t>In conclusion, the performance of contractors in the construction of domestic buildings for the UK government can be analyzed using a combination of financial, operational, and regulatory data. Various theories can be used to explain their success or failure, and several publicly accessible data sources are available for a more detailed study.</w:t>
      </w:r>
    </w:p>
    <w:p w14:paraId="54DE4505" w14:textId="77777777" w:rsidR="00C932D3" w:rsidRDefault="00000000">
      <w:pPr>
        <w:pStyle w:val="Heading3"/>
      </w:pPr>
      <w:r>
        <w:t>1.2.1. Successes</w:t>
      </w:r>
    </w:p>
    <w:p w14:paraId="6E0AA82E" w14:textId="77777777" w:rsidR="00C932D3" w:rsidRDefault="00000000">
      <w:r>
        <w:rPr>
          <w:color w:val="1A5D1A"/>
        </w:rPr>
        <w:t>Identify exemplary Construction of domestic buildings businesses that have achieved remarkable success in providing contract for construction of domestic buildings for the UK government. Explore the key factors that have contributed to the outstanding performance of these businesses in comparison to their counterparts.</w:t>
      </w:r>
      <w:r>
        <w:rPr>
          <w:color w:val="1A5D1A"/>
        </w:rPr>
        <w:br/>
      </w:r>
      <w:r>
        <w:rPr>
          <w:color w:val="1A5D1A"/>
        </w:rPr>
        <w:br/>
      </w:r>
      <w:r>
        <w:rPr>
          <w:color w:val="1A5D1A"/>
        </w:rPr>
        <w:br/>
      </w:r>
    </w:p>
    <w:p w14:paraId="29E2E4F9" w14:textId="77777777" w:rsidR="00C932D3" w:rsidRDefault="00000000">
      <w:r>
        <w:rPr>
          <w:color w:val="800080"/>
        </w:rPr>
        <w:t>1. Balfour Beatty: Balfour Beatty is a leading international infrastructure group that has been providing innovative and efficient infrastructure that underpins daily life, supports communities, and enables economic growth. They have been successful in securing contracts for the construction of domestic buildings for the UK government due to their commitment to safety, quality, and ethical standards. They have a strong track record of delivering projects on time and within budget, which has helped them to build a strong reputation and secure repeat business.</w:t>
      </w:r>
      <w:r>
        <w:rPr>
          <w:color w:val="800080"/>
        </w:rPr>
        <w:br/>
      </w:r>
      <w:r>
        <w:rPr>
          <w:color w:val="800080"/>
        </w:rPr>
        <w:br/>
        <w:t xml:space="preserve">2. Kier Group: Kier Group is a leading property, residential, construction, and services group which invests in, builds, maintains, and renews the places where people work, live, and play. They have been successful in securing contracts for the construction of domestic buildings </w:t>
      </w:r>
      <w:r>
        <w:rPr>
          <w:color w:val="800080"/>
        </w:rPr>
        <w:lastRenderedPageBreak/>
        <w:t>for the UK government due to their innovative approach to construction, their commitment to sustainability, and their ability to deliver high-quality projects on time and within budget.</w:t>
      </w:r>
      <w:r>
        <w:rPr>
          <w:color w:val="800080"/>
        </w:rPr>
        <w:br/>
      </w:r>
      <w:r>
        <w:rPr>
          <w:color w:val="800080"/>
        </w:rPr>
        <w:br/>
        <w:t>3. Morgan Sindall Group: Morgan Sindall Group is a leading UK construction and regeneration group, operating in the public and commercial sectors, through five divisions of construction and infrastructure, fit out, property services, partnership housing, and urban regeneration. Their success in securing contracts for the construction of domestic buildings for the UK government can be attributed to their strong track record of delivering high-quality projects, their commitment to sustainability, and their innovative approach to construction.</w:t>
      </w:r>
      <w:r>
        <w:rPr>
          <w:color w:val="800080"/>
        </w:rPr>
        <w:br/>
      </w:r>
      <w:r>
        <w:rPr>
          <w:color w:val="800080"/>
        </w:rPr>
        <w:br/>
        <w:t>4. Galliford Try: Galliford Try is a leading UK construction company that has been successful in securing contracts for the construction of domestic buildings for the UK government. They have a strong reputation for delivering high-quality projects on time and within budget, and their commitment to sustainability and innovation has helped them to stand out from their competitors.</w:t>
      </w:r>
      <w:r>
        <w:rPr>
          <w:color w:val="800080"/>
        </w:rPr>
        <w:br/>
      </w:r>
      <w:r>
        <w:rPr>
          <w:color w:val="800080"/>
        </w:rPr>
        <w:br/>
        <w:t>5. Wates Group: Wates Group is one of the largest privately-owned construction, development, and property services companies in the UK. Their success in securing contracts for the construction of domestic buildings for the UK government can be attributed to their commitment to sustainability, their innovative approach to construction, and their strong track record of delivering high-quality projects on time and within budget.</w:t>
      </w:r>
      <w:r>
        <w:rPr>
          <w:color w:val="800080"/>
        </w:rPr>
        <w:br/>
      </w:r>
      <w:r>
        <w:rPr>
          <w:color w:val="800080"/>
        </w:rPr>
        <w:br/>
        <w:t>Key Factors for Success:</w:t>
      </w:r>
      <w:r>
        <w:rPr>
          <w:color w:val="800080"/>
        </w:rPr>
        <w:br/>
      </w:r>
      <w:r>
        <w:rPr>
          <w:color w:val="800080"/>
        </w:rPr>
        <w:br/>
        <w:t>1. Reputation: These companies have built a strong reputation for delivering high-quality projects on time and within budget, which has helped them to secure repeat business.</w:t>
      </w:r>
      <w:r>
        <w:rPr>
          <w:color w:val="800080"/>
        </w:rPr>
        <w:br/>
      </w:r>
      <w:r>
        <w:rPr>
          <w:color w:val="800080"/>
        </w:rPr>
        <w:br/>
        <w:t>2. Innovation: These companies have embraced innovation in construction, using new technologies and methods to improve efficiency and quality.</w:t>
      </w:r>
      <w:r>
        <w:rPr>
          <w:color w:val="800080"/>
        </w:rPr>
        <w:br/>
      </w:r>
      <w:r>
        <w:rPr>
          <w:color w:val="800080"/>
        </w:rPr>
        <w:br/>
        <w:t>3. Sustainability: These companies have demonstrated a commitment to sustainability, both in terms of the materials they use and the way they operate their businesses.</w:t>
      </w:r>
      <w:r>
        <w:rPr>
          <w:color w:val="800080"/>
        </w:rPr>
        <w:br/>
      </w:r>
      <w:r>
        <w:rPr>
          <w:color w:val="800080"/>
        </w:rPr>
        <w:br/>
        <w:t>4. Ethical Standards: These companies have demonstrated a commitment to ethical standards, including safety, quality, and respect for the communities in which they operate.</w:t>
      </w:r>
      <w:r>
        <w:rPr>
          <w:color w:val="800080"/>
        </w:rPr>
        <w:br/>
      </w:r>
      <w:r>
        <w:rPr>
          <w:color w:val="800080"/>
        </w:rPr>
        <w:br/>
        <w:t>5. Financial Stability: These companies have demonstrated financial stability, which gives clients confidence that they will be able to complete projects as agreed.</w:t>
      </w:r>
    </w:p>
    <w:p w14:paraId="0076EC78" w14:textId="77777777" w:rsidR="00C932D3" w:rsidRDefault="00000000">
      <w:r>
        <w:rPr>
          <w:color w:val="000000"/>
        </w:rPr>
        <w:t>Pros:</w:t>
      </w:r>
      <w:r>
        <w:rPr>
          <w:color w:val="000000"/>
        </w:rPr>
        <w:br/>
        <w:t>1. The prompt is specific and clear: It asks for successful construction businesses in the UK that have excelled in providing contracts for domestic buildings to the government.</w:t>
      </w:r>
      <w:r>
        <w:rPr>
          <w:color w:val="000000"/>
        </w:rPr>
        <w:br/>
        <w:t xml:space="preserve">2. It encourages critical thinking and analysis: The prompt asks for an exploration of the key </w:t>
      </w:r>
      <w:r>
        <w:rPr>
          <w:color w:val="000000"/>
        </w:rPr>
        <w:lastRenderedPageBreak/>
        <w:t>factors that have contributed to the success of these businesses.</w:t>
      </w:r>
      <w:r>
        <w:rPr>
          <w:color w:val="000000"/>
        </w:rPr>
        <w:br/>
        <w:t>3. It encourages comparative analysis: The prompt asks for a comparison of these successful businesses with their counterparts.</w:t>
      </w:r>
      <w:r>
        <w:rPr>
          <w:color w:val="000000"/>
        </w:rPr>
        <w:br/>
      </w:r>
      <w:r>
        <w:rPr>
          <w:color w:val="000000"/>
        </w:rPr>
        <w:br/>
        <w:t>Cons:</w:t>
      </w:r>
      <w:r>
        <w:rPr>
          <w:color w:val="000000"/>
        </w:rPr>
        <w:br/>
        <w:t>1. The prompt may be too narrow: It focuses only on businesses that have provided contracts for domestic buildings to the UK government. This could limit the number of businesses that can be discussed.</w:t>
      </w:r>
      <w:r>
        <w:rPr>
          <w:color w:val="000000"/>
        </w:rPr>
        <w:br/>
        <w:t>2. The prompt assumes that the user has knowledge of the construction industry in the UK, which may not always be the case.</w:t>
      </w:r>
      <w:r>
        <w:rPr>
          <w:color w:val="000000"/>
        </w:rPr>
        <w:br/>
        <w:t>3. The prompt could be seen as biased towards successful businesses, without considering the challenges or failures that other businesses may have faced.</w:t>
      </w:r>
      <w:r>
        <w:rPr>
          <w:color w:val="000000"/>
        </w:rPr>
        <w:br/>
      </w:r>
      <w:r>
        <w:rPr>
          <w:color w:val="000000"/>
        </w:rPr>
        <w:br/>
        <w:t>Improvements:</w:t>
      </w:r>
      <w:r>
        <w:rPr>
          <w:color w:val="000000"/>
        </w:rPr>
        <w:br/>
        <w:t>1. The prompt could be broadened to include businesses that have provided contracts for all types of buildings, not just domestic ones.</w:t>
      </w:r>
      <w:r>
        <w:rPr>
          <w:color w:val="000000"/>
        </w:rPr>
        <w:br/>
        <w:t>2. The prompt could also be broadened to include businesses in other countries, not just the UK.</w:t>
      </w:r>
      <w:r>
        <w:rPr>
          <w:color w:val="000000"/>
        </w:rPr>
        <w:br/>
        <w:t>3. The prompt could ask for an analysis of both successful and unsuccessful businesses, to provide a more balanced view of the industry.</w:t>
      </w:r>
      <w:r>
        <w:rPr>
          <w:color w:val="000000"/>
        </w:rPr>
        <w:br/>
        <w:t>4. The prompt could be rephrased to be more inclusive and less assuming of the user's knowledge. For example: "Identify and analyze successful businesses in the construction industry that have provided contracts for domestic buildings to the government. Compare these businesses with their counterparts and explore the key factors that have contributed to their success."</w:t>
      </w:r>
    </w:p>
    <w:p w14:paraId="6D5A5A0F" w14:textId="77777777" w:rsidR="00C932D3" w:rsidRDefault="00000000">
      <w:r>
        <w:rPr>
          <w:color w:val="1A5D1A"/>
        </w:rPr>
        <w:t>```Identify leading UK-based construction companies that specialize in domestic buildings and have successfully secured contracts from the UK government. Discuss the key factors that have led to their exceptional performance and success, and how they differentiate from their competitors.```</w:t>
      </w:r>
    </w:p>
    <w:p w14:paraId="3E3DE092" w14:textId="77777777" w:rsidR="00C932D3" w:rsidRDefault="00000000">
      <w:r>
        <w:rPr>
          <w:color w:val="800080"/>
        </w:rPr>
        <w:t>1. Balfour Beatty: Balfour Beatty is a leading UK-based construction company that specializes in domestic buildings. The company has secured numerous contracts from the UK government, including the construction of schools, hospitals, and housing. Balfour Beatty's success can be attributed to its strong financial position, extensive experience, and commitment to sustainability. The company differentiates itself from competitors through its innovative approach to construction, using digital technology to improve efficiency and reduce costs.</w:t>
      </w:r>
      <w:r>
        <w:rPr>
          <w:color w:val="800080"/>
        </w:rPr>
        <w:br/>
      </w:r>
      <w:r>
        <w:rPr>
          <w:color w:val="800080"/>
        </w:rPr>
        <w:br/>
        <w:t>2. Kier Group: Kier Group is another leading UK-based construction company that has secured several government contracts. The company's success can be attributed to its diverse portfolio, which includes residential, commercial, and infrastructure projects. Kier Group differentiates itself from competitors through its commitment to social value, investing in the communities where it operates.</w:t>
      </w:r>
      <w:r>
        <w:rPr>
          <w:color w:val="800080"/>
        </w:rPr>
        <w:br/>
      </w:r>
      <w:r>
        <w:rPr>
          <w:color w:val="800080"/>
        </w:rPr>
        <w:lastRenderedPageBreak/>
        <w:br/>
        <w:t>3. Morgan Sindall Group: Morgan Sindall Group is a UK-based construction and regeneration group that has secured numerous government contracts. The company's success can be attributed to its strong track record, financial stability, and commitment to sustainability. Morgan Sindall Group differentiates itself from competitors through its integrated approach, offering a range of services from design and construction to maintenance and operation.</w:t>
      </w:r>
      <w:r>
        <w:rPr>
          <w:color w:val="800080"/>
        </w:rPr>
        <w:br/>
      </w:r>
      <w:r>
        <w:rPr>
          <w:color w:val="800080"/>
        </w:rPr>
        <w:br/>
        <w:t>4. Galliford Try: Galliford Try is a UK-based construction company that has secured several government contracts. The company's success can be attributed to its strong financial position, extensive experience, and commitment to sustainability. Galliford Try differentiates itself from competitors through its focus on customer service, delivering high-quality projects on time and within budget.</w:t>
      </w:r>
      <w:r>
        <w:rPr>
          <w:color w:val="800080"/>
        </w:rPr>
        <w:br/>
      </w:r>
      <w:r>
        <w:rPr>
          <w:color w:val="800080"/>
        </w:rPr>
        <w:br/>
        <w:t>5. Wates Group: Wates Group is a UK-based construction company that has secured numerous government contracts. The company's success can be attributed to its strong financial position, extensive experience, and commitment to sustainability. Wates Group differentiates itself from competitors through its commitment to social value, investing in the communities where it operates.</w:t>
      </w:r>
      <w:r>
        <w:rPr>
          <w:color w:val="800080"/>
        </w:rPr>
        <w:br/>
      </w:r>
      <w:r>
        <w:rPr>
          <w:color w:val="800080"/>
        </w:rPr>
        <w:br/>
        <w:t>Key factors leading to their exceptional performance and success include strong financial positions, extensive experience, commitment to sustainability, innovative approaches, focus on customer service, and commitment to social value. These companies differentiate themselves from competitors through their unique approaches and commitments, which align with the values and needs of their clients.</w:t>
      </w:r>
    </w:p>
    <w:p w14:paraId="66DD0E70" w14:textId="77777777" w:rsidR="00C932D3" w:rsidRDefault="00000000">
      <w:pPr>
        <w:pStyle w:val="Heading3"/>
      </w:pPr>
      <w:r>
        <w:t>1.2.2. Issues</w:t>
      </w:r>
    </w:p>
    <w:p w14:paraId="497FD0E1" w14:textId="77777777" w:rsidR="00C932D3" w:rsidRDefault="00000000">
      <w:r>
        <w:rPr>
          <w:color w:val="1A5D1A"/>
        </w:rPr>
        <w:t>Analyze Construction of domestic buildings businesses that have faced significant challenges, leading to financial decline or closure, in their endeavors to provide contract for construction of domestic buildings for the UK government. Investigate the factors contributing to the comparatively lower success of these businesses when compared to their counterparts.</w:t>
      </w:r>
      <w:r>
        <w:rPr>
          <w:color w:val="1A5D1A"/>
        </w:rPr>
        <w:br/>
      </w:r>
      <w:r>
        <w:rPr>
          <w:color w:val="1A5D1A"/>
        </w:rPr>
        <w:br/>
      </w:r>
    </w:p>
    <w:p w14:paraId="477D1AAF" w14:textId="77777777" w:rsidR="00C932D3" w:rsidRDefault="00000000">
      <w:r>
        <w:rPr>
          <w:color w:val="800080"/>
        </w:rPr>
        <w:t>Construction of domestic buildings businesses in the UK have faced significant challenges leading to financial decline or closure. These challenges have been more pronounced when these businesses have attempted to secure contracts for the construction of domestic buildings for the UK government. Several factors contribute to the comparatively lower success of these businesses when compared to their counterparts.</w:t>
      </w:r>
      <w:r>
        <w:rPr>
          <w:color w:val="800080"/>
        </w:rPr>
        <w:br/>
      </w:r>
      <w:r>
        <w:rPr>
          <w:color w:val="800080"/>
        </w:rPr>
        <w:br/>
        <w:t xml:space="preserve">1. Financial Constraints: Smaller construction businesses often face financial constraints that limit their ability to compete for government contracts. These contracts often require significant upfront investment for materials and labor, which can be difficult for smaller </w:t>
      </w:r>
      <w:r>
        <w:rPr>
          <w:color w:val="800080"/>
        </w:rPr>
        <w:lastRenderedPageBreak/>
        <w:t>businesses to afford. Additionally, government contracts often require businesses to provide financial guarantees or bonds, which can be difficult for smaller businesses to secure.</w:t>
      </w:r>
      <w:r>
        <w:rPr>
          <w:color w:val="800080"/>
        </w:rPr>
        <w:br/>
      </w:r>
      <w:r>
        <w:rPr>
          <w:color w:val="800080"/>
        </w:rPr>
        <w:br/>
        <w:t>2. Regulatory Compliance: Government contracts often come with stringent regulatory requirements. These can include health and safety regulations, environmental regulations, and quality standards. Smaller businesses may lack the resources or expertise to comply with these regulations, making it difficult for them to compete for government contracts.</w:t>
      </w:r>
      <w:r>
        <w:rPr>
          <w:color w:val="800080"/>
        </w:rPr>
        <w:br/>
      </w:r>
      <w:r>
        <w:rPr>
          <w:color w:val="800080"/>
        </w:rPr>
        <w:br/>
        <w:t>3. Lack of Experience: Government contracts often require businesses to demonstrate a track record of successful projects. Smaller businesses, or those new to the industry, may lack the necessary experience to compete effectively for these contracts.</w:t>
      </w:r>
      <w:r>
        <w:rPr>
          <w:color w:val="800080"/>
        </w:rPr>
        <w:br/>
      </w:r>
      <w:r>
        <w:rPr>
          <w:color w:val="800080"/>
        </w:rPr>
        <w:br/>
        <w:t>4. Bureaucracy and Red Tape: The process of securing a government contract can be complex and time-consuming. Smaller businesses may lack the resources to navigate this process effectively.</w:t>
      </w:r>
      <w:r>
        <w:rPr>
          <w:color w:val="800080"/>
        </w:rPr>
        <w:br/>
      </w:r>
      <w:r>
        <w:rPr>
          <w:color w:val="800080"/>
        </w:rPr>
        <w:br/>
        <w:t>5. Competition: The construction industry is highly competitive, with many businesses vying for a limited number of contracts. This competition can be particularly fierce when it comes to government contracts, which are often seen as prestigious and lucrative.</w:t>
      </w:r>
      <w:r>
        <w:rPr>
          <w:color w:val="800080"/>
        </w:rPr>
        <w:br/>
      </w:r>
      <w:r>
        <w:rPr>
          <w:color w:val="800080"/>
        </w:rPr>
        <w:br/>
        <w:t>6. Economic Uncertainty: Economic uncertainty can make it difficult for businesses to plan for the future and invest in new projects. This has been particularly true in recent years, with the uncertainty surrounding Brexit and the COVID-19 pandemic causing many businesses to scale back their operations or close altogether.</w:t>
      </w:r>
      <w:r>
        <w:rPr>
          <w:color w:val="800080"/>
        </w:rPr>
        <w:br/>
      </w:r>
      <w:r>
        <w:rPr>
          <w:color w:val="800080"/>
        </w:rPr>
        <w:br/>
        <w:t>7. Skills Shortage: The construction industry in the UK has been facing a skills shortage for several years. This can make it difficult for businesses to find the skilled workers they need to complete projects on time and to a high standard.</w:t>
      </w:r>
      <w:r>
        <w:rPr>
          <w:color w:val="800080"/>
        </w:rPr>
        <w:br/>
      </w:r>
      <w:r>
        <w:rPr>
          <w:color w:val="800080"/>
        </w:rPr>
        <w:br/>
        <w:t>8. Late Payments: Government contracts can often involve long payment terms, which can cause cash flow problems for smaller businesses. This can be particularly problematic for businesses that have invested heavily in materials and labor upfront.</w:t>
      </w:r>
      <w:r>
        <w:rPr>
          <w:color w:val="800080"/>
        </w:rPr>
        <w:br/>
      </w:r>
      <w:r>
        <w:rPr>
          <w:color w:val="800080"/>
        </w:rPr>
        <w:br/>
        <w:t>In conclusion, while government contracts can offer significant opportunities for construction businesses, they also come with a range of challenges. Smaller businesses, in particular, may struggle to compete effectively for these contracts due to financial constraints, regulatory compliance issues, lack of experience, bureaucracy, competition, economic uncertainty, skills shortages, and late payments.</w:t>
      </w:r>
    </w:p>
    <w:p w14:paraId="25758856" w14:textId="77777777" w:rsidR="00C932D3" w:rsidRDefault="00000000">
      <w:r>
        <w:rPr>
          <w:color w:val="000000"/>
        </w:rPr>
        <w:t>Pros:</w:t>
      </w:r>
      <w:r>
        <w:rPr>
          <w:color w:val="000000"/>
        </w:rPr>
        <w:br/>
        <w:t>1. The prompt is specific and clear about the topic, which is about the challenges faced by businesses in the construction of domestic buildings for the UK government.</w:t>
      </w:r>
      <w:r>
        <w:rPr>
          <w:color w:val="000000"/>
        </w:rPr>
        <w:br/>
        <w:t xml:space="preserve">2. It encourages critical thinking and analysis as it asks to investigate the factors </w:t>
      </w:r>
      <w:r>
        <w:rPr>
          <w:color w:val="000000"/>
        </w:rPr>
        <w:lastRenderedPageBreak/>
        <w:t>contributing to the comparatively lower success of these businesses.</w:t>
      </w:r>
      <w:r>
        <w:rPr>
          <w:color w:val="000000"/>
        </w:rPr>
        <w:br/>
        <w:t>3. The prompt is relevant and timely, considering the current economic climate and the importance of understanding business failures.</w:t>
      </w:r>
      <w:r>
        <w:rPr>
          <w:color w:val="000000"/>
        </w:rPr>
        <w:br/>
      </w:r>
      <w:r>
        <w:rPr>
          <w:color w:val="000000"/>
        </w:rPr>
        <w:br/>
        <w:t>Cons:</w:t>
      </w:r>
      <w:r>
        <w:rPr>
          <w:color w:val="000000"/>
        </w:rPr>
        <w:br/>
        <w:t>1. The prompt might be too narrow, limiting the scope of the discussion to only businesses that have faced significant challenges or closure. It might exclude businesses that are struggling but have not yet reached the point of closure.</w:t>
      </w:r>
      <w:r>
        <w:rPr>
          <w:color w:val="000000"/>
        </w:rPr>
        <w:br/>
        <w:t>2. The prompt assumes that these businesses are less successful than their counterparts without providing any context or evidence to support this claim.</w:t>
      </w:r>
      <w:r>
        <w:rPr>
          <w:color w:val="000000"/>
        </w:rPr>
        <w:br/>
        <w:t>3. The prompt is complex and might be difficult for those without a background in business or construction to understand.</w:t>
      </w:r>
      <w:r>
        <w:rPr>
          <w:color w:val="000000"/>
        </w:rPr>
        <w:br/>
      </w:r>
      <w:r>
        <w:rPr>
          <w:color w:val="000000"/>
        </w:rPr>
        <w:br/>
        <w:t>Improvements:</w:t>
      </w:r>
      <w:r>
        <w:rPr>
          <w:color w:val="000000"/>
        </w:rPr>
        <w:br/>
        <w:t>1. The prompt could be simplified and made more accessible to a wider audience. For example, it could be rephrased as: "Investigate the challenges faced by businesses in the UK that construct domestic buildings for the government. Why are some of these businesses less successful than others?"</w:t>
      </w:r>
      <w:r>
        <w:rPr>
          <w:color w:val="000000"/>
        </w:rPr>
        <w:br/>
        <w:t>2. The prompt could be broadened to include businesses that are struggling, not just those that have closed or are facing significant challenges.</w:t>
      </w:r>
      <w:r>
        <w:rPr>
          <w:color w:val="000000"/>
        </w:rPr>
        <w:br/>
        <w:t>3. The prompt could provide some context or evidence to support the claim that these businesses are less successful than their counterparts.</w:t>
      </w:r>
    </w:p>
    <w:p w14:paraId="28FC2023" w14:textId="77777777" w:rsidR="00C932D3" w:rsidRDefault="00000000">
      <w:r>
        <w:rPr>
          <w:color w:val="1A5D1A"/>
        </w:rPr>
        <w:t>"Examine the struggles faced by domestic building construction companies in the UK that have experienced financial difficulties or shutdowns, particularly those involved in government contracts. Identify and discuss the factors that have led to their lower success rate compared to other similar businesses."</w:t>
      </w:r>
    </w:p>
    <w:p w14:paraId="6B69B0D5" w14:textId="77777777" w:rsidR="00C932D3" w:rsidRDefault="00000000">
      <w:r>
        <w:rPr>
          <w:color w:val="800080"/>
        </w:rPr>
        <w:t>The UK construction industry has faced numerous challenges in recent years, leading to financial difficulties and even shutdowns for many domestic building construction companies. This is particularly true for those involved in government contracts. Several factors contribute to their lower success rate compared to other similar businesses.</w:t>
      </w:r>
      <w:r>
        <w:rPr>
          <w:color w:val="800080"/>
        </w:rPr>
        <w:br/>
      </w:r>
      <w:r>
        <w:rPr>
          <w:color w:val="800080"/>
        </w:rPr>
        <w:br/>
        <w:t>1. Economic Uncertainty: The uncertainty surrounding Brexit has had a significant impact on the UK construction industry. The potential for increased costs of materials and labour, coupled with the uncertainty of future government contracts, has led to financial instability for many companies.</w:t>
      </w:r>
      <w:r>
        <w:rPr>
          <w:color w:val="800080"/>
        </w:rPr>
        <w:br/>
      </w:r>
      <w:r>
        <w:rPr>
          <w:color w:val="800080"/>
        </w:rPr>
        <w:br/>
        <w:t>2. Government Policies: Changes in government policies and regulations can have a significant impact on construction companies. For example, changes in building regulations or planning laws can lead to increased costs and delays in projects. Additionally, government contracts often come with strict deadlines and penalties for delays, putting further financial pressure on companies.</w:t>
      </w:r>
      <w:r>
        <w:rPr>
          <w:color w:val="800080"/>
        </w:rPr>
        <w:br/>
      </w:r>
      <w:r>
        <w:rPr>
          <w:color w:val="800080"/>
        </w:rPr>
        <w:br/>
      </w:r>
      <w:r>
        <w:rPr>
          <w:color w:val="800080"/>
        </w:rPr>
        <w:lastRenderedPageBreak/>
        <w:t xml:space="preserve">3. Financial Mismanagement: Some construction companies have faced financial difficulties due to poor financial management. This includes overestimating the value of contracts, underestimating costs, and failing to manage cash flow effectively. </w:t>
      </w:r>
      <w:r>
        <w:rPr>
          <w:color w:val="800080"/>
        </w:rPr>
        <w:br/>
      </w:r>
      <w:r>
        <w:rPr>
          <w:color w:val="800080"/>
        </w:rPr>
        <w:br/>
        <w:t>4. Competition: The construction industry is highly competitive, with many companies bidding for the same contracts. This can lead to companies underbidding to secure contracts, resulting in financial difficulties if costs are underestimated.</w:t>
      </w:r>
      <w:r>
        <w:rPr>
          <w:color w:val="800080"/>
        </w:rPr>
        <w:br/>
      </w:r>
      <w:r>
        <w:rPr>
          <w:color w:val="800080"/>
        </w:rPr>
        <w:br/>
        <w:t>5. Skills Shortage: The UK construction industry has faced a skills shortage in recent years, with a lack of qualified workers in key areas. This can lead to increased costs and delays in projects, impacting the financial stability of companies.</w:t>
      </w:r>
      <w:r>
        <w:rPr>
          <w:color w:val="800080"/>
        </w:rPr>
        <w:br/>
      </w:r>
      <w:r>
        <w:rPr>
          <w:color w:val="800080"/>
        </w:rPr>
        <w:br/>
        <w:t>6. Supply Chain Issues: Construction companies often rely on a complex supply chain, which can be disrupted by various factors, including economic uncertainty, changes in regulations, and natural disasters. This can lead to increased costs and delays in projects.</w:t>
      </w:r>
      <w:r>
        <w:rPr>
          <w:color w:val="800080"/>
        </w:rPr>
        <w:br/>
      </w:r>
      <w:r>
        <w:rPr>
          <w:color w:val="800080"/>
        </w:rPr>
        <w:br/>
        <w:t>7. Project Delays: Delays in construction projects can have a significant financial impact on companies. This can be due to a variety of factors, including planning delays, supply chain issues, and unexpected problems during construction.</w:t>
      </w:r>
      <w:r>
        <w:rPr>
          <w:color w:val="800080"/>
        </w:rPr>
        <w:br/>
      </w:r>
      <w:r>
        <w:rPr>
          <w:color w:val="800080"/>
        </w:rPr>
        <w:br/>
        <w:t>8. Insolvency of Clients: If a client becomes insolvent during a project, this can leave the construction company with unpaid bills and unfinished projects, leading to significant financial difficulties.</w:t>
      </w:r>
      <w:r>
        <w:rPr>
          <w:color w:val="800080"/>
        </w:rPr>
        <w:br/>
      </w:r>
      <w:r>
        <w:rPr>
          <w:color w:val="800080"/>
        </w:rPr>
        <w:br/>
        <w:t>In conclusion, domestic building construction companies in the UK, particularly those involved in government contracts, face a range of challenges that can lead to financial difficulties and shutdowns. These include economic uncertainty, changes in government policies, financial mismanagement, competition, skills shortages, supply chain issues, project delays, and the insolvency of clients.</w:t>
      </w:r>
    </w:p>
    <w:p w14:paraId="50B1DE94" w14:textId="77777777" w:rsidR="00C932D3" w:rsidRDefault="00000000">
      <w:pPr>
        <w:pStyle w:val="Heading2"/>
      </w:pPr>
      <w:r>
        <w:t>1.3. Values</w:t>
      </w:r>
    </w:p>
    <w:p w14:paraId="52B4AFB4" w14:textId="77777777" w:rsidR="00C932D3" w:rsidRDefault="00000000">
      <w:pPr>
        <w:pStyle w:val="Heading3"/>
      </w:pPr>
      <w:r>
        <w:t>1.3.1. Value</w:t>
      </w:r>
    </w:p>
    <w:p w14:paraId="78C5615B" w14:textId="77777777" w:rsidR="00C932D3" w:rsidRDefault="00000000">
      <w:r>
        <w:rPr>
          <w:color w:val="1A5D1A"/>
        </w:rPr>
        <w:t>Imagine you are a proficient business analyst employed by a Construction of domestic buildings company specializing in the UK government. This company is dedicated to creating innovative products and services, with a specific focus on the UK government. In line with their mission to optimize product delivery and elevate customer satisfaction, propose a targeted set of key performance indicators (KPIs) that can effectively measure and enhance the company's performance. Take into account the distinctive demands and obstacles associated with crafting Buildings for the UK government.</w:t>
      </w:r>
    </w:p>
    <w:p w14:paraId="4734DF83" w14:textId="77777777" w:rsidR="00C932D3" w:rsidRDefault="00000000">
      <w:r>
        <w:rPr>
          <w:color w:val="800080"/>
        </w:rPr>
        <w:t>1. Project Delivery Time: This KPI measures the time taken from the initiation to the completion of a construction project. It is crucial to ensure that projects are delivered on time, as delays can lead to increased costs and reduced customer satisfaction.</w:t>
      </w:r>
      <w:r>
        <w:rPr>
          <w:color w:val="800080"/>
        </w:rPr>
        <w:br/>
      </w:r>
      <w:r>
        <w:rPr>
          <w:color w:val="800080"/>
        </w:rPr>
        <w:lastRenderedPageBreak/>
        <w:br/>
        <w:t>2. Cost Variance: This KPI measures the difference between the budgeted cost of the project and the actual cost. A low cost variance indicates that the project is on budget, while a high cost variance indicates that the project is over budget.</w:t>
      </w:r>
      <w:r>
        <w:rPr>
          <w:color w:val="800080"/>
        </w:rPr>
        <w:br/>
      </w:r>
      <w:r>
        <w:rPr>
          <w:color w:val="800080"/>
        </w:rPr>
        <w:br/>
        <w:t>3. Quality Compliance Rate: This KPI measures the percentage of projects that meet the quality standards set by the UK government. High compliance rates indicate that the company is delivering high-quality buildings.</w:t>
      </w:r>
      <w:r>
        <w:rPr>
          <w:color w:val="800080"/>
        </w:rPr>
        <w:br/>
      </w:r>
      <w:r>
        <w:rPr>
          <w:color w:val="800080"/>
        </w:rPr>
        <w:br/>
        <w:t>4. Safety Incident Rate: This KPI measures the number of safety incidents that occur during the construction process. A low incident rate indicates that the company is maintaining a safe working environment.</w:t>
      </w:r>
      <w:r>
        <w:rPr>
          <w:color w:val="800080"/>
        </w:rPr>
        <w:br/>
      </w:r>
      <w:r>
        <w:rPr>
          <w:color w:val="800080"/>
        </w:rPr>
        <w:br/>
        <w:t>5. Customer Satisfaction Score: This KPI measures the satisfaction of the UK government with the buildings constructed by the company. High customer satisfaction scores indicate that the company is meeting or exceeding the government's expectations.</w:t>
      </w:r>
      <w:r>
        <w:rPr>
          <w:color w:val="800080"/>
        </w:rPr>
        <w:br/>
      </w:r>
      <w:r>
        <w:rPr>
          <w:color w:val="800080"/>
        </w:rPr>
        <w:br/>
        <w:t>6. Change Order Frequency: This KPI measures the number of changes made to the project after the initial plan has been approved. A low frequency of change orders indicates that the company is effectively planning and executing its projects.</w:t>
      </w:r>
      <w:r>
        <w:rPr>
          <w:color w:val="800080"/>
        </w:rPr>
        <w:br/>
      </w:r>
      <w:r>
        <w:rPr>
          <w:color w:val="800080"/>
        </w:rPr>
        <w:br/>
        <w:t>7. Sustainability Index: This KPI measures the environmental impact of the company's construction projects. A high sustainability index indicates that the company is constructing buildings that are energy-efficient and environmentally friendly.</w:t>
      </w:r>
      <w:r>
        <w:rPr>
          <w:color w:val="800080"/>
        </w:rPr>
        <w:br/>
      </w:r>
      <w:r>
        <w:rPr>
          <w:color w:val="800080"/>
        </w:rPr>
        <w:br/>
        <w:t>8. Contract Compliance Rate: This KPI measures the percentage of contracts where all terms and conditions were met. High compliance rates indicate that the company is reliable and trustworthy.</w:t>
      </w:r>
      <w:r>
        <w:rPr>
          <w:color w:val="800080"/>
        </w:rPr>
        <w:br/>
      </w:r>
      <w:r>
        <w:rPr>
          <w:color w:val="800080"/>
        </w:rPr>
        <w:br/>
        <w:t>9. Innovation Index: This KPI measures the number of innovative solutions or technologies implemented in the construction projects. A high innovation index indicates that the company is staying ahead of the competition and meeting the UK government's demand for innovative buildings.</w:t>
      </w:r>
      <w:r>
        <w:rPr>
          <w:color w:val="800080"/>
        </w:rPr>
        <w:br/>
      </w:r>
      <w:r>
        <w:rPr>
          <w:color w:val="800080"/>
        </w:rPr>
        <w:br/>
        <w:t>10. Stakeholder Engagement Score: This KPI measures the level of engagement and communication with stakeholders, including the UK government, during the construction process. High scores indicate effective communication and collaboration.</w:t>
      </w:r>
    </w:p>
    <w:p w14:paraId="526F7D61" w14:textId="77777777" w:rsidR="00C932D3" w:rsidRDefault="00000000">
      <w:r>
        <w:rPr>
          <w:color w:val="000000"/>
        </w:rPr>
        <w:t>Pros:</w:t>
      </w:r>
      <w:r>
        <w:rPr>
          <w:color w:val="000000"/>
        </w:rPr>
        <w:br/>
        <w:t>1. The prompt is specific and detailed, providing a clear context for the user. It mentions the role of the user (business analyst), the type of company (Construction of domestic buildings), and the target client (UK government).</w:t>
      </w:r>
      <w:r>
        <w:rPr>
          <w:color w:val="000000"/>
        </w:rPr>
        <w:br/>
        <w:t>2. It encourages critical thinking and strategic planning by asking the user to propose KPIs.</w:t>
      </w:r>
      <w:r>
        <w:rPr>
          <w:color w:val="000000"/>
        </w:rPr>
        <w:br/>
        <w:t xml:space="preserve">3. The prompt is realistic and could be applicable in a real-world scenario, which can engage </w:t>
      </w:r>
      <w:r>
        <w:rPr>
          <w:color w:val="000000"/>
        </w:rPr>
        <w:lastRenderedPageBreak/>
        <w:t>users who are interested in business analysis or construction.</w:t>
      </w:r>
      <w:r>
        <w:rPr>
          <w:color w:val="000000"/>
        </w:rPr>
        <w:br/>
      </w:r>
      <w:r>
        <w:rPr>
          <w:color w:val="000000"/>
        </w:rPr>
        <w:br/>
        <w:t>Cons:</w:t>
      </w:r>
      <w:r>
        <w:rPr>
          <w:color w:val="000000"/>
        </w:rPr>
        <w:br/>
        <w:t>1. The prompt might be too complex for users who are not familiar with business analysis or the construction industry.</w:t>
      </w:r>
      <w:r>
        <w:rPr>
          <w:color w:val="000000"/>
        </w:rPr>
        <w:br/>
        <w:t>2. The prompt assumes that the user has knowledge about the specific demands and obstacles associated with crafting buildings for the UK government, which might not be the case for all users.</w:t>
      </w:r>
      <w:r>
        <w:rPr>
          <w:color w:val="000000"/>
        </w:rPr>
        <w:br/>
        <w:t>3. The prompt could be more engaging by asking the user to consider specific scenarios or challenges that the company might face.</w:t>
      </w:r>
      <w:r>
        <w:rPr>
          <w:color w:val="000000"/>
        </w:rPr>
        <w:br/>
      </w:r>
      <w:r>
        <w:rPr>
          <w:color w:val="000000"/>
        </w:rPr>
        <w:br/>
        <w:t>Improvements:</w:t>
      </w:r>
      <w:r>
        <w:rPr>
          <w:color w:val="000000"/>
        </w:rPr>
        <w:br/>
        <w:t>1. The prompt could be simplified and made more accessible to a wider range of users. For example, it could ask the user to propose KPIs for a construction company without specifying the client or the type of buildings.</w:t>
      </w:r>
      <w:r>
        <w:rPr>
          <w:color w:val="000000"/>
        </w:rPr>
        <w:br/>
        <w:t>2. The prompt could provide more guidance on what kind of KPIs the company is interested in. For example, it could specify whether the company is interested in financial KPIs, customer satisfaction KPIs, or operational efficiency KPIs.</w:t>
      </w:r>
      <w:r>
        <w:rPr>
          <w:color w:val="000000"/>
        </w:rPr>
        <w:br/>
        <w:t>3. The prompt could be more engaging by asking the user to consider specific scenarios or challenges that the company might face. For example, it could ask the user to propose KPIs that would help the company overcome a specific challenge, such as a shortage of skilled workers or a decrease in government funding.</w:t>
      </w:r>
    </w:p>
    <w:p w14:paraId="1A29D572" w14:textId="77777777" w:rsidR="00C932D3" w:rsidRDefault="00000000">
      <w:r>
        <w:rPr>
          <w:color w:val="1A5D1A"/>
        </w:rPr>
        <w:t>```As a seasoned business analyst working for a company that constructs domestic buildings specifically for the UK government, your task is to develop innovative products and services to optimize product delivery and improve customer satisfaction. Considering the unique challenges and requirements associated with building for the UK government, suggest a comprehensive set of key performance indicators (KPIs) that can accurately assess and boost the company's performance.```</w:t>
      </w:r>
    </w:p>
    <w:p w14:paraId="51EE3CC5" w14:textId="77777777" w:rsidR="00C932D3" w:rsidRDefault="00000000">
      <w:r>
        <w:rPr>
          <w:color w:val="800080"/>
        </w:rPr>
        <w:t>1. **Project Delivery Time**: This KPI measures the time taken from the initiation to the completion of a construction project. It helps to assess the efficiency of the project management team.</w:t>
      </w:r>
      <w:r>
        <w:rPr>
          <w:color w:val="800080"/>
        </w:rPr>
        <w:br/>
      </w:r>
      <w:r>
        <w:rPr>
          <w:color w:val="800080"/>
        </w:rPr>
        <w:br/>
        <w:t>2. **Cost Variance (CV)**: This KPI measures the difference between the budgeted cost of the project and the actual cost. A low CV indicates good financial management.</w:t>
      </w:r>
      <w:r>
        <w:rPr>
          <w:color w:val="800080"/>
        </w:rPr>
        <w:br/>
      </w:r>
      <w:r>
        <w:rPr>
          <w:color w:val="800080"/>
        </w:rPr>
        <w:br/>
        <w:t>3. **Quality Compliance Rate**: This KPI measures the percentage of projects that meet the UK government's building regulations and standards. A high compliance rate indicates a strong commitment to quality.</w:t>
      </w:r>
      <w:r>
        <w:rPr>
          <w:color w:val="800080"/>
        </w:rPr>
        <w:br/>
      </w:r>
      <w:r>
        <w:rPr>
          <w:color w:val="800080"/>
        </w:rPr>
        <w:br/>
        <w:t>4. **Customer Satisfaction Score (CSAT)**: This KPI measures the satisfaction level of the government as a customer. It can be measured through surveys or feedback forms.</w:t>
      </w:r>
      <w:r>
        <w:rPr>
          <w:color w:val="800080"/>
        </w:rPr>
        <w:br/>
      </w:r>
      <w:r>
        <w:rPr>
          <w:color w:val="800080"/>
        </w:rPr>
        <w:br/>
      </w:r>
      <w:r>
        <w:rPr>
          <w:color w:val="800080"/>
        </w:rPr>
        <w:lastRenderedPageBreak/>
        <w:t>5. **Change Order Frequency**: This KPI measures the number of changes or revisions made to the project after the initial plan. A low frequency indicates good initial planning and project management.</w:t>
      </w:r>
      <w:r>
        <w:rPr>
          <w:color w:val="800080"/>
        </w:rPr>
        <w:br/>
      </w:r>
      <w:r>
        <w:rPr>
          <w:color w:val="800080"/>
        </w:rPr>
        <w:br/>
        <w:t>6. **Safety Incident Rate**: This KPI measures the number of safety incidents or accidents that occur during the construction process. A low incident rate indicates a safe working environment.</w:t>
      </w:r>
      <w:r>
        <w:rPr>
          <w:color w:val="800080"/>
        </w:rPr>
        <w:br/>
      </w:r>
      <w:r>
        <w:rPr>
          <w:color w:val="800080"/>
        </w:rPr>
        <w:br/>
        <w:t>7. **Sustainability Index**: This KPI measures the environmental impact of the construction process, including waste management, energy efficiency, and use of sustainable materials. A high sustainability index indicates a commitment to environmentally friendly practices.</w:t>
      </w:r>
      <w:r>
        <w:rPr>
          <w:color w:val="800080"/>
        </w:rPr>
        <w:br/>
      </w:r>
      <w:r>
        <w:rPr>
          <w:color w:val="800080"/>
        </w:rPr>
        <w:br/>
        <w:t>8. **Innovation Score**: This KPI measures the number of innovative solutions or technologies implemented in the construction process. A high score indicates a commitment to continuous improvement and innovation.</w:t>
      </w:r>
      <w:r>
        <w:rPr>
          <w:color w:val="800080"/>
        </w:rPr>
        <w:br/>
      </w:r>
      <w:r>
        <w:rPr>
          <w:color w:val="800080"/>
        </w:rPr>
        <w:br/>
        <w:t>9. **Employee Turnover Rate**: This KPI measures the number of employees who leave the company. A low turnover rate indicates a good working environment and employee satisfaction.</w:t>
      </w:r>
      <w:r>
        <w:rPr>
          <w:color w:val="800080"/>
        </w:rPr>
        <w:br/>
      </w:r>
      <w:r>
        <w:rPr>
          <w:color w:val="800080"/>
        </w:rPr>
        <w:br/>
        <w:t>10. **Profit Margin**: This KPI measures the profitability of the construction projects. It is calculated by subtracting the total costs from the total revenue and dividing the result by the total revenue.</w:t>
      </w:r>
      <w:r>
        <w:rPr>
          <w:color w:val="800080"/>
        </w:rPr>
        <w:br/>
      </w:r>
      <w:r>
        <w:rPr>
          <w:color w:val="800080"/>
        </w:rPr>
        <w:br/>
        <w:t>11. **Stakeholder Engagement Score**: This KPI measures the level of engagement and communication with stakeholders, including the government, local communities, and suppliers. A high score indicates good stakeholder management.</w:t>
      </w:r>
      <w:r>
        <w:rPr>
          <w:color w:val="800080"/>
        </w:rPr>
        <w:br/>
      </w:r>
      <w:r>
        <w:rPr>
          <w:color w:val="800080"/>
        </w:rPr>
        <w:br/>
        <w:t>12. **Risk Management Score**: This KPI measures the effectiveness of the company's risk management strategies, including the identification, assessment, and mitigation of risks. A high score indicates a proactive approach to managing risks.</w:t>
      </w:r>
    </w:p>
    <w:p w14:paraId="3B9E40E9" w14:textId="77777777" w:rsidR="00C932D3" w:rsidRDefault="00000000">
      <w:r>
        <w:rPr>
          <w:color w:val="1A5D1A"/>
        </w:rPr>
        <w:t>Imagine you are a seasoned business analyst providing guidance to a Construction of domestic buildings company specializing in delivering Buildings across the UK government. Enumerate a variety of theories regarding the key areas the company's leadership should focus on optimizing. These strategies aim to enhance overall business performance and facilitate the recovery of lost market share.</w:t>
      </w:r>
    </w:p>
    <w:p w14:paraId="412D0156" w14:textId="77777777" w:rsidR="00C932D3" w:rsidRDefault="00000000">
      <w:r>
        <w:rPr>
          <w:color w:val="800080"/>
        </w:rPr>
        <w:t>1. Lean Construction Theory: This theory emphasizes the reduction of waste in all forms, including time, effort, materials, and energy. By focusing on streamlining processes, the company can increase efficiency, reduce costs, and improve customer satisfaction.</w:t>
      </w:r>
      <w:r>
        <w:rPr>
          <w:color w:val="800080"/>
        </w:rPr>
        <w:br/>
      </w:r>
      <w:r>
        <w:rPr>
          <w:color w:val="800080"/>
        </w:rPr>
        <w:br/>
        <w:t xml:space="preserve">2. Resource-Based View (RBV) Theory: This theory suggests that the company should focus on leveraging its unique resources and capabilities to gain a competitive advantage. This </w:t>
      </w:r>
      <w:r>
        <w:rPr>
          <w:color w:val="800080"/>
        </w:rPr>
        <w:lastRenderedPageBreak/>
        <w:t>could include specialized knowledge, proprietary technology, or strong relationships with suppliers and customers.</w:t>
      </w:r>
      <w:r>
        <w:rPr>
          <w:color w:val="800080"/>
        </w:rPr>
        <w:br/>
      </w:r>
      <w:r>
        <w:rPr>
          <w:color w:val="800080"/>
        </w:rPr>
        <w:br/>
        <w:t>3. Transaction Cost Economics (TCE) Theory: This theory suggests that the company should aim to minimize the costs associated with transactions, such as negotiation, monitoring, and enforcement costs. This could be achieved through long-term contracts, vertical integration, or the use of technology.</w:t>
      </w:r>
      <w:r>
        <w:rPr>
          <w:color w:val="800080"/>
        </w:rPr>
        <w:br/>
      </w:r>
      <w:r>
        <w:rPr>
          <w:color w:val="800080"/>
        </w:rPr>
        <w:br/>
        <w:t>4. Stakeholder Theory: This theory emphasizes the importance of managing relationships with all stakeholders, including employees, customers, suppliers, and the community. By meeting the needs and expectations of these stakeholders, the company can enhance its reputation, improve employee morale, and increase customer loyalty.</w:t>
      </w:r>
      <w:r>
        <w:rPr>
          <w:color w:val="800080"/>
        </w:rPr>
        <w:br/>
      </w:r>
      <w:r>
        <w:rPr>
          <w:color w:val="800080"/>
        </w:rPr>
        <w:br/>
        <w:t>5. Porter's Five Forces Theory: This theory suggests that the company should focus on understanding the competitive forces in its industry, including the threat of new entrants, the bargaining power of suppliers and buyers, the threat of substitute products, and the intensity of competitive rivalry. By understanding these forces, the company can develop strategies to protect its market share and profitability.</w:t>
      </w:r>
      <w:r>
        <w:rPr>
          <w:color w:val="800080"/>
        </w:rPr>
        <w:br/>
      </w:r>
      <w:r>
        <w:rPr>
          <w:color w:val="800080"/>
        </w:rPr>
        <w:br/>
        <w:t>6. Contingency Theory: This theory suggests that the company's strategy should be flexible and adaptable to changes in the external environment. This could involve diversifying its product range, entering new markets, or adopting new technologies.</w:t>
      </w:r>
      <w:r>
        <w:rPr>
          <w:color w:val="800080"/>
        </w:rPr>
        <w:br/>
      </w:r>
      <w:r>
        <w:rPr>
          <w:color w:val="800080"/>
        </w:rPr>
        <w:br/>
        <w:t>7. Blue Ocean Strategy Theory: This theory suggests that the company should aim to create uncontested market space, rather than competing in an existing market. This could involve developing innovative products or services, targeting new customer segments, or changing the value proposition.</w:t>
      </w:r>
      <w:r>
        <w:rPr>
          <w:color w:val="800080"/>
        </w:rPr>
        <w:br/>
      </w:r>
      <w:r>
        <w:rPr>
          <w:color w:val="800080"/>
        </w:rPr>
        <w:br/>
        <w:t xml:space="preserve">8. Balanced Scorecard Theory: This theory suggests that the company should measure its performance in four key areas: financial performance, customer satisfaction, internal processes, and learning and growth. By balancing these four perspectives, the company can ensure that it is meeting its strategic objectives and improving its overall performance. </w:t>
      </w:r>
      <w:r>
        <w:rPr>
          <w:color w:val="800080"/>
        </w:rPr>
        <w:br/>
      </w:r>
      <w:r>
        <w:rPr>
          <w:color w:val="800080"/>
        </w:rPr>
        <w:br/>
        <w:t xml:space="preserve">9. Disruptive Innovation Theory: This theory suggests that the company should focus on developing innovative products or services that disrupt the existing market and create new demand. This could involve leveraging new technologies, adopting new business models, or redefining customer expectations. </w:t>
      </w:r>
      <w:r>
        <w:rPr>
          <w:color w:val="800080"/>
        </w:rPr>
        <w:br/>
      </w:r>
      <w:r>
        <w:rPr>
          <w:color w:val="800080"/>
        </w:rPr>
        <w:br/>
        <w:t>10. Theory of Constraints (TOC): This theory suggests that the company should identify and manage its constraints to improve its overall performance. This could involve improving bottleneck processes, increasing capacity, or reducing lead times.</w:t>
      </w:r>
    </w:p>
    <w:p w14:paraId="76992026" w14:textId="77777777" w:rsidR="00C932D3" w:rsidRDefault="00000000">
      <w:r>
        <w:rPr>
          <w:color w:val="000000"/>
        </w:rPr>
        <w:t>Pros:</w:t>
      </w:r>
      <w:r>
        <w:rPr>
          <w:color w:val="000000"/>
        </w:rPr>
        <w:br/>
        <w:t xml:space="preserve">1. The prompt is specific and clear about the role of the user (a seasoned business analyst) </w:t>
      </w:r>
      <w:r>
        <w:rPr>
          <w:color w:val="000000"/>
        </w:rPr>
        <w:lastRenderedPageBreak/>
        <w:t>and the target audience (a construction company specializing in domestic buildings).</w:t>
      </w:r>
      <w:r>
        <w:rPr>
          <w:color w:val="000000"/>
        </w:rPr>
        <w:br/>
        <w:t>2. It encourages the user to think critically about various theories and strategies that can enhance business performance and recover lost market share.</w:t>
      </w:r>
      <w:r>
        <w:rPr>
          <w:color w:val="000000"/>
        </w:rPr>
        <w:br/>
        <w:t>3. The prompt is relevant and practical, as it deals with real-world business scenarios and challenges.</w:t>
      </w:r>
      <w:r>
        <w:rPr>
          <w:color w:val="000000"/>
        </w:rPr>
        <w:br/>
      </w:r>
      <w:r>
        <w:rPr>
          <w:color w:val="000000"/>
        </w:rPr>
        <w:br/>
        <w:t>Cons:</w:t>
      </w:r>
      <w:r>
        <w:rPr>
          <w:color w:val="000000"/>
        </w:rPr>
        <w:br/>
        <w:t>1. The prompt might be too complex for users who are not familiar with business analysis or the construction industry.</w:t>
      </w:r>
      <w:r>
        <w:rPr>
          <w:color w:val="000000"/>
        </w:rPr>
        <w:br/>
        <w:t>2. It assumes that the user has knowledge about the UK government's building regulations and market conditions.</w:t>
      </w:r>
      <w:r>
        <w:rPr>
          <w:color w:val="000000"/>
        </w:rPr>
        <w:br/>
        <w:t>3. The prompt could be more specific about what areas of the business need optimization.</w:t>
      </w:r>
      <w:r>
        <w:rPr>
          <w:color w:val="000000"/>
        </w:rPr>
        <w:br/>
      </w:r>
      <w:r>
        <w:rPr>
          <w:color w:val="000000"/>
        </w:rPr>
        <w:br/>
        <w:t>Improvements:</w:t>
      </w:r>
      <w:r>
        <w:rPr>
          <w:color w:val="000000"/>
        </w:rPr>
        <w:br/>
        <w:t>1. The prompt could be improved by specifying the areas of the business that need optimization, such as operations, finance, marketing, or human resources.</w:t>
      </w:r>
      <w:r>
        <w:rPr>
          <w:color w:val="000000"/>
        </w:rPr>
        <w:br/>
        <w:t>2. It could also provide more context about the company's current situation, such as its market position, competition, and challenges.</w:t>
      </w:r>
      <w:r>
        <w:rPr>
          <w:color w:val="000000"/>
        </w:rPr>
        <w:br/>
        <w:t>3. The prompt could be simplified and made more accessible to users who are not experts in business analysis or the construction industry. For example, it could ask for general strategies to improve business performance and recover lost market share, without requiring specific knowledge about the UK government or the construction industry.</w:t>
      </w:r>
    </w:p>
    <w:p w14:paraId="6B733ED3" w14:textId="77777777" w:rsidR="00C932D3" w:rsidRDefault="00000000">
      <w:r>
        <w:rPr>
          <w:color w:val="1A5D1A"/>
        </w:rPr>
        <w:t>```As an experienced business analyst advising a UK-based construction company that specializes in domestic buildings for the government, what key areas should the company's leadership concentrate on to improve overall business performance and regain lost market share? Please provide a range of theories and strategies for optimization.```</w:t>
      </w:r>
    </w:p>
    <w:p w14:paraId="3F3E0995" w14:textId="77777777" w:rsidR="00C932D3" w:rsidRDefault="00000000">
      <w:r>
        <w:rPr>
          <w:color w:val="800080"/>
        </w:rPr>
        <w:t xml:space="preserve">1. **Operational Efficiency**: The company should focus on improving its operational efficiency. This can be achieved by adopting Lean Construction principles, which aim to minimize waste and maximize value. This includes reducing unnecessary costs, improving project scheduling, and enhancing the quality of work. </w:t>
      </w:r>
      <w:r>
        <w:rPr>
          <w:color w:val="800080"/>
        </w:rPr>
        <w:br/>
      </w:r>
      <w:r>
        <w:rPr>
          <w:color w:val="800080"/>
        </w:rPr>
        <w:br/>
        <w:t>2. **Technological Innovation**: The company should invest in new technologies such as Building Information Modelling (BIM), drones, and 3D printing to improve project planning, design, and construction. These technologies can help reduce errors, improve safety, and speed up construction times.</w:t>
      </w:r>
      <w:r>
        <w:rPr>
          <w:color w:val="800080"/>
        </w:rPr>
        <w:br/>
      </w:r>
      <w:r>
        <w:rPr>
          <w:color w:val="800080"/>
        </w:rPr>
        <w:br/>
        <w:t>3. **Sustainability**: With increasing concerns about climate change, the company should focus on sustainable construction practices. This includes using eco-friendly materials, reducing energy consumption, and minimizing waste. This not only helps the environment but can also give the company a competitive edge.</w:t>
      </w:r>
      <w:r>
        <w:rPr>
          <w:color w:val="800080"/>
        </w:rPr>
        <w:br/>
      </w:r>
      <w:r>
        <w:rPr>
          <w:color w:val="800080"/>
        </w:rPr>
        <w:br/>
        <w:t xml:space="preserve">4. **Customer Satisfaction**: The company should strive to improve customer satisfaction. </w:t>
      </w:r>
      <w:r>
        <w:rPr>
          <w:color w:val="800080"/>
        </w:rPr>
        <w:lastRenderedPageBreak/>
        <w:t>This can be achieved by delivering projects on time, within budget, and to the required quality. The company should also focus on improving communication with clients and addressing their concerns promptly.</w:t>
      </w:r>
      <w:r>
        <w:rPr>
          <w:color w:val="800080"/>
        </w:rPr>
        <w:br/>
      </w:r>
      <w:r>
        <w:rPr>
          <w:color w:val="800080"/>
        </w:rPr>
        <w:br/>
        <w:t>5. **Market Research**: The company should conduct regular market research to understand the needs and preferences of its clients. This can help the company to develop new services and improve existing ones.</w:t>
      </w:r>
      <w:r>
        <w:rPr>
          <w:color w:val="800080"/>
        </w:rPr>
        <w:br/>
      </w:r>
      <w:r>
        <w:rPr>
          <w:color w:val="800080"/>
        </w:rPr>
        <w:br/>
        <w:t>6. **Staff Training and Development**: The company should invest in staff training and development to improve their skills and knowledge. This can help to improve productivity and quality of work.</w:t>
      </w:r>
      <w:r>
        <w:rPr>
          <w:color w:val="800080"/>
        </w:rPr>
        <w:br/>
      </w:r>
      <w:r>
        <w:rPr>
          <w:color w:val="800080"/>
        </w:rPr>
        <w:br/>
        <w:t>7. **Risk Management**: The company should have a robust risk management strategy in place. This includes identifying potential risks, assessing their impact, and developing strategies to mitigate them.</w:t>
      </w:r>
      <w:r>
        <w:rPr>
          <w:color w:val="800080"/>
        </w:rPr>
        <w:br/>
      </w:r>
      <w:r>
        <w:rPr>
          <w:color w:val="800080"/>
        </w:rPr>
        <w:br/>
        <w:t>8. **Partnerships and Alliances**: The company should consider forming partnerships and alliances with other companies. This can help to share risks, access new markets, and improve operational efficiency.</w:t>
      </w:r>
      <w:r>
        <w:rPr>
          <w:color w:val="800080"/>
        </w:rPr>
        <w:br/>
      </w:r>
      <w:r>
        <w:rPr>
          <w:color w:val="800080"/>
        </w:rPr>
        <w:br/>
        <w:t>9. **Financial Management**: The company should focus on improving its financial management. This includes improving cash flow management, reducing costs, and increasing profitability.</w:t>
      </w:r>
      <w:r>
        <w:rPr>
          <w:color w:val="800080"/>
        </w:rPr>
        <w:br/>
      </w:r>
      <w:r>
        <w:rPr>
          <w:color w:val="800080"/>
        </w:rPr>
        <w:br/>
        <w:t>10. **Marketing and Branding**: The company should invest in marketing and branding to increase its visibility and attract new clients. This includes developing a strong brand identity, using social media, and participating in industry events.</w:t>
      </w:r>
      <w:r>
        <w:rPr>
          <w:color w:val="800080"/>
        </w:rPr>
        <w:br/>
      </w:r>
      <w:r>
        <w:rPr>
          <w:color w:val="800080"/>
        </w:rPr>
        <w:br/>
        <w:t>11. **Quality Management**: The company should implement a quality management system to ensure that its services meet the required standards. This can help to improve customer satisfaction and reduce rework costs.</w:t>
      </w:r>
      <w:r>
        <w:rPr>
          <w:color w:val="800080"/>
        </w:rPr>
        <w:br/>
      </w:r>
      <w:r>
        <w:rPr>
          <w:color w:val="800080"/>
        </w:rPr>
        <w:br/>
        <w:t>12. **Legal Compliance**: The company should ensure that it complies with all relevant laws and regulations. This includes health and safety regulations, environmental laws, and building codes.</w:t>
      </w:r>
    </w:p>
    <w:p w14:paraId="4A026661" w14:textId="77777777" w:rsidR="00C932D3" w:rsidRDefault="00000000">
      <w:r>
        <w:rPr>
          <w:color w:val="1A5D1A"/>
        </w:rPr>
        <w:t xml:space="preserve">Imagine you are a proficient business analyst providing insights to a Construction of domestic buildings Company specializing in contract for construction of domestic buildings for the UK government. Employing data-driven analysis, Recommend a selection of metrics that can be collected and analyzed to gain data-driven insights into the factors influencing the success or limitations of the business. </w:t>
      </w:r>
      <w:r>
        <w:rPr>
          <w:color w:val="1A5D1A"/>
        </w:rPr>
        <w:br/>
        <w:t>These metrics will aid in comprehending the key drivers of the business's outcomes.</w:t>
      </w:r>
    </w:p>
    <w:p w14:paraId="591E7B7E" w14:textId="77777777" w:rsidR="00C932D3" w:rsidRDefault="00000000">
      <w:r>
        <w:rPr>
          <w:color w:val="800080"/>
        </w:rPr>
        <w:lastRenderedPageBreak/>
        <w:t>1. Project Completion Rate: This metric measures the number of projects completed on time against the total number of projects. It can provide insights into the efficiency of the construction process and the effectiveness of project management.</w:t>
      </w:r>
      <w:r>
        <w:rPr>
          <w:color w:val="800080"/>
        </w:rPr>
        <w:br/>
      </w:r>
      <w:r>
        <w:rPr>
          <w:color w:val="800080"/>
        </w:rPr>
        <w:br/>
        <w:t>2. Cost Variance: This metric compares the budgeted cost of the project against the actual cost. A positive cost variance indicates that the project is under budget, while a negative cost variance indicates that it is over budget.</w:t>
      </w:r>
      <w:r>
        <w:rPr>
          <w:color w:val="800080"/>
        </w:rPr>
        <w:br/>
      </w:r>
      <w:r>
        <w:rPr>
          <w:color w:val="800080"/>
        </w:rPr>
        <w:br/>
        <w:t>3. Quality Metrics: These include the number of defects found during inspections, the number of reworks required, and the satisfaction ratings from clients. These metrics can provide insights into the quality of the construction work and the effectiveness of quality control processes.</w:t>
      </w:r>
      <w:r>
        <w:rPr>
          <w:color w:val="800080"/>
        </w:rPr>
        <w:br/>
      </w:r>
      <w:r>
        <w:rPr>
          <w:color w:val="800080"/>
        </w:rPr>
        <w:br/>
        <w:t>4. Safety Metrics: These include the number of accidents or incidents on the construction site, the number of safety violations, and the number of days lost due to injuries. These metrics can provide insights into the safety culture of the company and the effectiveness of safety measures.</w:t>
      </w:r>
      <w:r>
        <w:rPr>
          <w:color w:val="800080"/>
        </w:rPr>
        <w:br/>
      </w:r>
      <w:r>
        <w:rPr>
          <w:color w:val="800080"/>
        </w:rPr>
        <w:br/>
        <w:t>5. Employee Turnover Rate: This metric measures the number of employees who leave the company against the total number of employees. A high turnover rate can indicate issues with employee satisfaction or retention.</w:t>
      </w:r>
      <w:r>
        <w:rPr>
          <w:color w:val="800080"/>
        </w:rPr>
        <w:br/>
      </w:r>
      <w:r>
        <w:rPr>
          <w:color w:val="800080"/>
        </w:rPr>
        <w:br/>
        <w:t>6. Profit Margin: This metric measures the profitability of the company. It is calculated by subtracting the total costs from the total revenue and dividing the result by the total revenue.</w:t>
      </w:r>
      <w:r>
        <w:rPr>
          <w:color w:val="800080"/>
        </w:rPr>
        <w:br/>
      </w:r>
      <w:r>
        <w:rPr>
          <w:color w:val="800080"/>
        </w:rPr>
        <w:br/>
        <w:t>7. Client Satisfaction: This can be measured through surveys or feedback forms. High client satisfaction can lead to repeat business and referrals, which can increase revenue.</w:t>
      </w:r>
      <w:r>
        <w:rPr>
          <w:color w:val="800080"/>
        </w:rPr>
        <w:br/>
      </w:r>
      <w:r>
        <w:rPr>
          <w:color w:val="800080"/>
        </w:rPr>
        <w:br/>
        <w:t>8. Resource Utilization: This metric measures how effectively the company is using its resources, such as labor, materials, and equipment. High resource utilization can indicate efficiency, while low resource utilization can indicate waste or inefficiency.</w:t>
      </w:r>
      <w:r>
        <w:rPr>
          <w:color w:val="800080"/>
        </w:rPr>
        <w:br/>
      </w:r>
      <w:r>
        <w:rPr>
          <w:color w:val="800080"/>
        </w:rPr>
        <w:br/>
        <w:t>9. Contract Acquisition Rate: This metric measures the number of new contracts acquired against the total number of bids submitted. A high acquisition rate can indicate effective bidding strategies and strong relationships with clients.</w:t>
      </w:r>
      <w:r>
        <w:rPr>
          <w:color w:val="800080"/>
        </w:rPr>
        <w:br/>
      </w:r>
      <w:r>
        <w:rPr>
          <w:color w:val="800080"/>
        </w:rPr>
        <w:br/>
        <w:t>10. Environmental Impact: This can be measured through metrics such as the amount of waste produced, the energy efficiency of the buildings constructed, and the company's compliance with environmental regulations. This can provide insights into the company's sustainability practices and its reputation among environmentally-conscious clients.</w:t>
      </w:r>
    </w:p>
    <w:p w14:paraId="01746BF7" w14:textId="77777777" w:rsidR="00C932D3" w:rsidRDefault="00000000">
      <w:r>
        <w:rPr>
          <w:color w:val="000000"/>
        </w:rPr>
        <w:t>Pros:</w:t>
      </w:r>
      <w:r>
        <w:rPr>
          <w:color w:val="000000"/>
        </w:rPr>
        <w:br/>
        <w:t xml:space="preserve">1. The prompt is clear and specific about the role of the user (a proficient business analyst) </w:t>
      </w:r>
      <w:r>
        <w:rPr>
          <w:color w:val="000000"/>
        </w:rPr>
        <w:lastRenderedPageBreak/>
        <w:t>and the target audience (a construction company specializing in domestic buildings for the UK government).</w:t>
      </w:r>
      <w:r>
        <w:rPr>
          <w:color w:val="000000"/>
        </w:rPr>
        <w:br/>
        <w:t>2. It encourages the use of data-driven analysis, emphasizing the importance of metrics in understanding business outcomes.</w:t>
      </w:r>
      <w:r>
        <w:rPr>
          <w:color w:val="000000"/>
        </w:rPr>
        <w:br/>
        <w:t>3. The prompt is open-ended, allowing for a wide range of responses and creative thinking.</w:t>
      </w:r>
      <w:r>
        <w:rPr>
          <w:color w:val="000000"/>
        </w:rPr>
        <w:br/>
      </w:r>
      <w:r>
        <w:rPr>
          <w:color w:val="000000"/>
        </w:rPr>
        <w:br/>
        <w:t>Cons:</w:t>
      </w:r>
      <w:r>
        <w:rPr>
          <w:color w:val="000000"/>
        </w:rPr>
        <w:br/>
        <w:t>1. The prompt might be too specific, limiting the number of users who can effectively respond to it.</w:t>
      </w:r>
      <w:r>
        <w:rPr>
          <w:color w:val="000000"/>
        </w:rPr>
        <w:br/>
        <w:t>2. It assumes that the user has knowledge of the construction industry and the specific metrics that would be useful for a company in this field.</w:t>
      </w:r>
      <w:r>
        <w:rPr>
          <w:color w:val="000000"/>
        </w:rPr>
        <w:br/>
        <w:t>3. The prompt could be intimidating for users who are not familiar with business analysis or data-driven decision making.</w:t>
      </w:r>
      <w:r>
        <w:rPr>
          <w:color w:val="000000"/>
        </w:rPr>
        <w:br/>
      </w:r>
      <w:r>
        <w:rPr>
          <w:color w:val="000000"/>
        </w:rPr>
        <w:br/>
        <w:t>Improvements:</w:t>
      </w:r>
      <w:r>
        <w:rPr>
          <w:color w:val="000000"/>
        </w:rPr>
        <w:br/>
        <w:t>1. The prompt could be made more accessible by providing examples of the types of metrics that might be useful or by explaining what is meant by "data-driven insights".</w:t>
      </w:r>
      <w:r>
        <w:rPr>
          <w:color w:val="000000"/>
        </w:rPr>
        <w:br/>
        <w:t>2. The prompt could be broadened to include other industries or types of companies, making it more applicable to a wider range of users.</w:t>
      </w:r>
      <w:r>
        <w:rPr>
          <w:color w:val="000000"/>
        </w:rPr>
        <w:br/>
        <w:t>3. The prompt could provide more context about the company or its goals to help guide the user's response. For example, it could specify whether the company is more interested in improving efficiency, reducing costs, increasing customer satisfaction, etc.</w:t>
      </w:r>
    </w:p>
    <w:p w14:paraId="6A5E9860" w14:textId="77777777" w:rsidR="00C932D3" w:rsidRDefault="00000000">
      <w:r>
        <w:rPr>
          <w:color w:val="1A5D1A"/>
        </w:rPr>
        <w:t>```As a skilled business analyst with expertise in the construction industry, particularly in the domain of domestic building contracts for the UK government, suggest a range of metrics that can be gathered and scrutinized to derive data-driven insights. These insights should help in understanding the factors that contribute to the success or challenges faced by the business. Please ensure that your recommendations are based on data-driven analysis and can help in identifying the key drivers of the business's performance.```</w:t>
      </w:r>
    </w:p>
    <w:p w14:paraId="4A089D2D" w14:textId="77777777" w:rsidR="00C932D3" w:rsidRDefault="00000000">
      <w:r>
        <w:rPr>
          <w:color w:val="800080"/>
        </w:rPr>
        <w:t>1. **Project Completion Time**: This metric measures the time taken to complete a project against the estimated time. It can help identify inefficiencies in the project management process and provide insights into how to improve timelines.</w:t>
      </w:r>
      <w:r>
        <w:rPr>
          <w:color w:val="800080"/>
        </w:rPr>
        <w:br/>
      </w:r>
      <w:r>
        <w:rPr>
          <w:color w:val="800080"/>
        </w:rPr>
        <w:br/>
        <w:t>2. **Cost Overrun**: This metric measures the difference between the estimated cost of a project and the actual cost. High cost overruns may indicate poor budgeting or project management.</w:t>
      </w:r>
      <w:r>
        <w:rPr>
          <w:color w:val="800080"/>
        </w:rPr>
        <w:br/>
      </w:r>
      <w:r>
        <w:rPr>
          <w:color w:val="800080"/>
        </w:rPr>
        <w:br/>
        <w:t>3. **Quality Metrics**: These could include the number of defects found during inspections, customer satisfaction scores, or the number of warranty claims made. These metrics can provide insights into the quality of workmanship and materials used.</w:t>
      </w:r>
      <w:r>
        <w:rPr>
          <w:color w:val="800080"/>
        </w:rPr>
        <w:br/>
      </w:r>
      <w:r>
        <w:rPr>
          <w:color w:val="800080"/>
        </w:rPr>
        <w:br/>
        <w:t>4. **Safety Metrics**: The number of accidents or safety incidents on site can provide insights into the effectiveness of safety protocols and training.</w:t>
      </w:r>
      <w:r>
        <w:rPr>
          <w:color w:val="800080"/>
        </w:rPr>
        <w:br/>
      </w:r>
      <w:r>
        <w:rPr>
          <w:color w:val="800080"/>
        </w:rPr>
        <w:lastRenderedPageBreak/>
        <w:br/>
        <w:t>5. **Profit Margin**: This metric measures the profitability of a project. It can provide insights into the financial health of the business and its pricing strategy.</w:t>
      </w:r>
      <w:r>
        <w:rPr>
          <w:color w:val="800080"/>
        </w:rPr>
        <w:br/>
      </w:r>
      <w:r>
        <w:rPr>
          <w:color w:val="800080"/>
        </w:rPr>
        <w:br/>
        <w:t>6. **Employee Turnover Rate**: High turnover rates can indicate issues with employee satisfaction or management, which can impact productivity and quality of work.</w:t>
      </w:r>
      <w:r>
        <w:rPr>
          <w:color w:val="800080"/>
        </w:rPr>
        <w:br/>
      </w:r>
      <w:r>
        <w:rPr>
          <w:color w:val="800080"/>
        </w:rPr>
        <w:br/>
        <w:t>7. **Contract Acquisition Rate**: This measures the number of new contracts acquired over a certain period. A decrease in this rate could indicate issues with the business's reputation or bidding process.</w:t>
      </w:r>
      <w:r>
        <w:rPr>
          <w:color w:val="800080"/>
        </w:rPr>
        <w:br/>
      </w:r>
      <w:r>
        <w:rPr>
          <w:color w:val="800080"/>
        </w:rPr>
        <w:br/>
        <w:t>8. **Client Retention Rate**: This measures the number of repeat clients. High client retention rates can indicate high levels of client satisfaction.</w:t>
      </w:r>
      <w:r>
        <w:rPr>
          <w:color w:val="800080"/>
        </w:rPr>
        <w:br/>
      </w:r>
      <w:r>
        <w:rPr>
          <w:color w:val="800080"/>
        </w:rPr>
        <w:br/>
        <w:t>9. **Change Order Frequency**: This measures the number of changes made to the project after the contract has been signed. Frequent change orders can indicate issues with project planning or client communication.</w:t>
      </w:r>
      <w:r>
        <w:rPr>
          <w:color w:val="800080"/>
        </w:rPr>
        <w:br/>
      </w:r>
      <w:r>
        <w:rPr>
          <w:color w:val="800080"/>
        </w:rPr>
        <w:br/>
        <w:t>10. **Supplier Performance Metrics**: These could include delivery times, quality of materials, and the frequency of supply chain disruptions. These metrics can provide insights into the reliability of suppliers and the effectiveness of the procurement process.</w:t>
      </w:r>
      <w:r>
        <w:rPr>
          <w:color w:val="800080"/>
        </w:rPr>
        <w:br/>
      </w:r>
      <w:r>
        <w:rPr>
          <w:color w:val="800080"/>
        </w:rPr>
        <w:br/>
        <w:t>11. **Environmental Impact Metrics**: These could include the amount of waste produced, energy consumption, or the carbon footprint of a project. These metrics can provide insights into the sustainability of the business's practices.</w:t>
      </w:r>
      <w:r>
        <w:rPr>
          <w:color w:val="800080"/>
        </w:rPr>
        <w:br/>
      </w:r>
      <w:r>
        <w:rPr>
          <w:color w:val="800080"/>
        </w:rPr>
        <w:br/>
        <w:t>12. **Productivity Metrics**: These could include the amount of work completed per employee or per hour. These metrics can provide insights into the efficiency of the workforce.</w:t>
      </w:r>
      <w:r>
        <w:rPr>
          <w:color w:val="800080"/>
        </w:rPr>
        <w:br/>
      </w:r>
      <w:r>
        <w:rPr>
          <w:color w:val="800080"/>
        </w:rPr>
        <w:br/>
        <w:t>By analyzing these metrics, businesses can identify areas of strength and weakness, make data-driven decisions, and implement strategies to improve performance.</w:t>
      </w:r>
    </w:p>
    <w:p w14:paraId="4782A7C8" w14:textId="77777777" w:rsidR="00C932D3" w:rsidRDefault="00000000">
      <w:r>
        <w:rPr>
          <w:color w:val="1A5D1A"/>
        </w:rPr>
        <w:t>Our objective is to conduct data analysis using publicly available data sources to investigate the factors driving fluctuations in various critical metrics that contribute to business success. This analysis is specifically centered around contract for construction of domestic buildings, targeting the UK government. Select a combination of metrics that could be subjected to this type of analysis, and outline a step-by-step and comprehensive data analysis strategy for obtaining and analyzing the relevant data hinging on publicly available data sources.</w:t>
      </w:r>
    </w:p>
    <w:p w14:paraId="7A6B74BA" w14:textId="77777777" w:rsidR="00C932D3" w:rsidRDefault="00000000">
      <w:r>
        <w:rPr>
          <w:color w:val="800080"/>
        </w:rPr>
        <w:t>Metrics Selection:</w:t>
      </w:r>
      <w:r>
        <w:rPr>
          <w:color w:val="800080"/>
        </w:rPr>
        <w:br/>
        <w:t>1. Number of contracts awarded</w:t>
      </w:r>
      <w:r>
        <w:rPr>
          <w:color w:val="800080"/>
        </w:rPr>
        <w:br/>
        <w:t>2. Value of contracts awarded</w:t>
      </w:r>
      <w:r>
        <w:rPr>
          <w:color w:val="800080"/>
        </w:rPr>
        <w:br/>
      </w:r>
      <w:r>
        <w:rPr>
          <w:color w:val="800080"/>
        </w:rPr>
        <w:lastRenderedPageBreak/>
        <w:t>3. Duration of contracts</w:t>
      </w:r>
      <w:r>
        <w:rPr>
          <w:color w:val="800080"/>
        </w:rPr>
        <w:br/>
        <w:t>4. Number of bidders per contract</w:t>
      </w:r>
      <w:r>
        <w:rPr>
          <w:color w:val="800080"/>
        </w:rPr>
        <w:br/>
        <w:t>5. Success rate of contract completion</w:t>
      </w:r>
      <w:r>
        <w:rPr>
          <w:color w:val="800080"/>
        </w:rPr>
        <w:br/>
        <w:t>6. Geographic distribution of contracts</w:t>
      </w:r>
      <w:r>
        <w:rPr>
          <w:color w:val="800080"/>
        </w:rPr>
        <w:br/>
        <w:t>7. Type of construction (e.g., residential, commercial, etc.)</w:t>
      </w:r>
      <w:r>
        <w:rPr>
          <w:color w:val="800080"/>
        </w:rPr>
        <w:br/>
        <w:t>8. Economic indicators (e.g., GDP, inflation rate, etc.)</w:t>
      </w:r>
      <w:r>
        <w:rPr>
          <w:color w:val="800080"/>
        </w:rPr>
        <w:br/>
      </w:r>
      <w:r>
        <w:rPr>
          <w:color w:val="800080"/>
        </w:rPr>
        <w:br/>
        <w:t>Data Analysis Strategy:</w:t>
      </w:r>
      <w:r>
        <w:rPr>
          <w:color w:val="800080"/>
        </w:rPr>
        <w:br/>
      </w:r>
      <w:r>
        <w:rPr>
          <w:color w:val="800080"/>
        </w:rPr>
        <w:br/>
        <w:t>Step 1: Data Collection</w:t>
      </w:r>
      <w:r>
        <w:rPr>
          <w:color w:val="800080"/>
        </w:rPr>
        <w:br/>
        <w:t>- Identify and access publicly available data sources. These could include government databases like Contracts Finder, the UK's official database for government contracts, or the Office for National Statistics for economic indicators.</w:t>
      </w:r>
      <w:r>
        <w:rPr>
          <w:color w:val="800080"/>
        </w:rPr>
        <w:br/>
        <w:t>- Extract relevant data for the selected metrics. This could involve downloading datasets or using APIs if available.</w:t>
      </w:r>
      <w:r>
        <w:rPr>
          <w:color w:val="800080"/>
        </w:rPr>
        <w:br/>
      </w:r>
      <w:r>
        <w:rPr>
          <w:color w:val="800080"/>
        </w:rPr>
        <w:br/>
        <w:t>Step 2: Data Cleaning</w:t>
      </w:r>
      <w:r>
        <w:rPr>
          <w:color w:val="800080"/>
        </w:rPr>
        <w:br/>
        <w:t xml:space="preserve">- Check the data for inconsistencies, missing values, and outliers. </w:t>
      </w:r>
      <w:r>
        <w:rPr>
          <w:color w:val="800080"/>
        </w:rPr>
        <w:br/>
        <w:t>- Standardize the data to ensure that all metrics are in a comparable format. For example, contract values should be adjusted for inflation to allow for accurate comparisons over time.</w:t>
      </w:r>
      <w:r>
        <w:rPr>
          <w:color w:val="800080"/>
        </w:rPr>
        <w:br/>
      </w:r>
      <w:r>
        <w:rPr>
          <w:color w:val="800080"/>
        </w:rPr>
        <w:br/>
        <w:t>Step 3: Data Integration</w:t>
      </w:r>
      <w:r>
        <w:rPr>
          <w:color w:val="800080"/>
        </w:rPr>
        <w:br/>
        <w:t>- Merge the different datasets into a single, unified dataset. This could involve matching contracts based on their unique identifiers, or matching economic indicators based on the date of contract award.</w:t>
      </w:r>
      <w:r>
        <w:rPr>
          <w:color w:val="800080"/>
        </w:rPr>
        <w:br/>
      </w:r>
      <w:r>
        <w:rPr>
          <w:color w:val="800080"/>
        </w:rPr>
        <w:br/>
        <w:t>Step 4: Exploratory Data Analysis</w:t>
      </w:r>
      <w:r>
        <w:rPr>
          <w:color w:val="800080"/>
        </w:rPr>
        <w:br/>
        <w:t>- Generate descriptive statistics for each metric to understand their distribution and identify any trends or patterns.</w:t>
      </w:r>
      <w:r>
        <w:rPr>
          <w:color w:val="800080"/>
        </w:rPr>
        <w:br/>
        <w:t>- Visualize the data using charts and graphs to aid in interpretation. For example, a time series plot could be used to visualize the number of contracts awarded over time.</w:t>
      </w:r>
      <w:r>
        <w:rPr>
          <w:color w:val="800080"/>
        </w:rPr>
        <w:br/>
      </w:r>
      <w:r>
        <w:rPr>
          <w:color w:val="800080"/>
        </w:rPr>
        <w:br/>
        <w:t>Step 5: Inferential Data Analysis</w:t>
      </w:r>
      <w:r>
        <w:rPr>
          <w:color w:val="800080"/>
        </w:rPr>
        <w:br/>
        <w:t>- Conduct statistical tests to identify significant relationships between the metrics. For example, a correlation analysis could be used to investigate the relationship between the number of bidders and the value of contracts awarded.</w:t>
      </w:r>
      <w:r>
        <w:rPr>
          <w:color w:val="800080"/>
        </w:rPr>
        <w:br/>
        <w:t>- Build predictive models to forecast future trends. For example, a regression model could be used to predict the number of contracts awarded based on economic indicators.</w:t>
      </w:r>
      <w:r>
        <w:rPr>
          <w:color w:val="800080"/>
        </w:rPr>
        <w:br/>
      </w:r>
      <w:r>
        <w:rPr>
          <w:color w:val="800080"/>
        </w:rPr>
        <w:br/>
        <w:t>Step 6: Interpretation and Reporting</w:t>
      </w:r>
      <w:r>
        <w:rPr>
          <w:color w:val="800080"/>
        </w:rPr>
        <w:br/>
        <w:t xml:space="preserve">- Interpret the results of the analysis in the context of the business. For example, if the analysis reveals a significant relationship between the number of bidders and the value of contracts awarded, this could suggest that increasing competition leads to higher contract </w:t>
      </w:r>
      <w:r>
        <w:rPr>
          <w:color w:val="800080"/>
        </w:rPr>
        <w:lastRenderedPageBreak/>
        <w:t>values.</w:t>
      </w:r>
      <w:r>
        <w:rPr>
          <w:color w:val="800080"/>
        </w:rPr>
        <w:br/>
        <w:t>- Prepare a report summarizing the findings of the analysis, including visualizations and key insights. This report could be used to inform decision-making within the business.</w:t>
      </w:r>
      <w:r>
        <w:rPr>
          <w:color w:val="800080"/>
        </w:rPr>
        <w:br/>
      </w:r>
      <w:r>
        <w:rPr>
          <w:color w:val="800080"/>
        </w:rPr>
        <w:br/>
        <w:t>Step 7: Review and Update</w:t>
      </w:r>
      <w:r>
        <w:rPr>
          <w:color w:val="800080"/>
        </w:rPr>
        <w:br/>
        <w:t>- Regularly review and update the analysis to incorporate new data and reflect changes in the business environment. This could involve repeating the above steps on a monthly or quarterly basis.</w:t>
      </w:r>
    </w:p>
    <w:p w14:paraId="0769F1F2" w14:textId="77777777" w:rsidR="00C932D3" w:rsidRDefault="00000000">
      <w:r>
        <w:rPr>
          <w:color w:val="000000"/>
        </w:rPr>
        <w:t>Pros:</w:t>
      </w:r>
      <w:r>
        <w:rPr>
          <w:color w:val="000000"/>
        </w:rPr>
        <w:br/>
        <w:t>1. The prompt is clear and specific about the task at hand, which is to conduct data analysis on the construction of domestic buildings in the UK.</w:t>
      </w:r>
      <w:r>
        <w:rPr>
          <w:color w:val="000000"/>
        </w:rPr>
        <w:br/>
        <w:t>2. It provides a clear context and target audience, which is the UK government.</w:t>
      </w:r>
      <w:r>
        <w:rPr>
          <w:color w:val="000000"/>
        </w:rPr>
        <w:br/>
        <w:t>3. It encourages critical thinking by asking for a combination of metrics and a comprehensive data analysis strategy.</w:t>
      </w:r>
      <w:r>
        <w:rPr>
          <w:color w:val="000000"/>
        </w:rPr>
        <w:br/>
      </w:r>
      <w:r>
        <w:rPr>
          <w:color w:val="000000"/>
        </w:rPr>
        <w:br/>
        <w:t>Cons:</w:t>
      </w:r>
      <w:r>
        <w:rPr>
          <w:color w:val="000000"/>
        </w:rPr>
        <w:br/>
        <w:t>1. The prompt might be too complex for some users as it requires a deep understanding of data analysis and the construction industry.</w:t>
      </w:r>
      <w:r>
        <w:rPr>
          <w:color w:val="000000"/>
        </w:rPr>
        <w:br/>
        <w:t>2. It assumes that the user has knowledge of publicly available data sources relevant to the UK construction industry.</w:t>
      </w:r>
      <w:r>
        <w:rPr>
          <w:color w:val="000000"/>
        </w:rPr>
        <w:br/>
        <w:t>3. The prompt is quite long and could be overwhelming for some users.</w:t>
      </w:r>
      <w:r>
        <w:rPr>
          <w:color w:val="000000"/>
        </w:rPr>
        <w:br/>
      </w:r>
      <w:r>
        <w:rPr>
          <w:color w:val="000000"/>
        </w:rPr>
        <w:br/>
        <w:t>Improvements:</w:t>
      </w:r>
      <w:r>
        <w:rPr>
          <w:color w:val="000000"/>
        </w:rPr>
        <w:br/>
        <w:t>1. The prompt could be broken down into smaller tasks to make it more manageable.</w:t>
      </w:r>
      <w:r>
        <w:rPr>
          <w:color w:val="000000"/>
        </w:rPr>
        <w:br/>
        <w:t>2. It could provide examples of relevant publicly available data sources or suggest where to find them.</w:t>
      </w:r>
      <w:r>
        <w:rPr>
          <w:color w:val="000000"/>
        </w:rPr>
        <w:br/>
        <w:t>3. It could also provide examples of the "critical metrics" it refers to, to give users a better idea of what is expected.</w:t>
      </w:r>
      <w:r>
        <w:rPr>
          <w:color w:val="000000"/>
        </w:rPr>
        <w:br/>
        <w:t xml:space="preserve">4. The prompt could be more concise and to the point to avoid overwhelming the user. </w:t>
      </w:r>
      <w:r>
        <w:rPr>
          <w:color w:val="000000"/>
        </w:rPr>
        <w:br/>
      </w:r>
      <w:r>
        <w:rPr>
          <w:color w:val="000000"/>
        </w:rPr>
        <w:br/>
        <w:t>Revised Prompt:</w:t>
      </w:r>
      <w:r>
        <w:rPr>
          <w:color w:val="000000"/>
        </w:rPr>
        <w:br/>
        <w:t>```We aim to analyze data from public sources to understand the factors affecting the construction of domestic buildings in the UK. Please identify key metrics for this analysis and outline a step-by-step data analysis strategy.```</w:t>
      </w:r>
    </w:p>
    <w:p w14:paraId="06737376" w14:textId="77777777" w:rsidR="00C932D3" w:rsidRDefault="00000000">
      <w:r>
        <w:rPr>
          <w:color w:val="1A5D1A"/>
        </w:rPr>
        <w:t>```As a data analyst, your task is to investigate the factors influencing the fluctuations in key metrics that contribute to the success of domestic building construction contracts in the UK government sector. Using publicly available data sources, identify a set of metrics that could be analyzed for this purpose. Then, provide a detailed, step-by-step data analysis plan, including how to obtain and analyze the relevant data.```</w:t>
      </w:r>
    </w:p>
    <w:p w14:paraId="16211F3B" w14:textId="77777777" w:rsidR="00C932D3" w:rsidRDefault="00000000">
      <w:r>
        <w:rPr>
          <w:color w:val="800080"/>
        </w:rPr>
        <w:t>Metrics to Analyze:</w:t>
      </w:r>
      <w:r>
        <w:rPr>
          <w:color w:val="800080"/>
        </w:rPr>
        <w:br/>
      </w:r>
      <w:r>
        <w:rPr>
          <w:color w:val="800080"/>
        </w:rPr>
        <w:br/>
      </w:r>
      <w:r>
        <w:rPr>
          <w:color w:val="800080"/>
        </w:rPr>
        <w:lastRenderedPageBreak/>
        <w:t>1. Construction Costs: This includes the cost of materials, labor, and other related expenses.</w:t>
      </w:r>
      <w:r>
        <w:rPr>
          <w:color w:val="800080"/>
        </w:rPr>
        <w:br/>
        <w:t>2. Project Duration: The time taken from the start to the completion of the project.</w:t>
      </w:r>
      <w:r>
        <w:rPr>
          <w:color w:val="800080"/>
        </w:rPr>
        <w:br/>
        <w:t>3. Quality of Work: This can be measured by the number of defects or reworks required.</w:t>
      </w:r>
      <w:r>
        <w:rPr>
          <w:color w:val="800080"/>
        </w:rPr>
        <w:br/>
        <w:t>4. Contractor Performance: This can be measured by the number of projects completed on time and within budget.</w:t>
      </w:r>
      <w:r>
        <w:rPr>
          <w:color w:val="800080"/>
        </w:rPr>
        <w:br/>
        <w:t>5. Economic Factors: This includes inflation rates, interest rates, and the state of the economy.</w:t>
      </w:r>
      <w:r>
        <w:rPr>
          <w:color w:val="800080"/>
        </w:rPr>
        <w:br/>
        <w:t>6. Regulatory Changes: Changes in building regulations or standards can impact construction projects.</w:t>
      </w:r>
      <w:r>
        <w:rPr>
          <w:color w:val="800080"/>
        </w:rPr>
        <w:br/>
        <w:t>7. Environmental Factors: This includes weather conditions, natural disasters, etc.</w:t>
      </w:r>
      <w:r>
        <w:rPr>
          <w:color w:val="800080"/>
        </w:rPr>
        <w:br/>
        <w:t>8. Technological Advancements: The use of new technologies can impact the efficiency and cost of construction projects.</w:t>
      </w:r>
      <w:r>
        <w:rPr>
          <w:color w:val="800080"/>
        </w:rPr>
        <w:br/>
      </w:r>
      <w:r>
        <w:rPr>
          <w:color w:val="800080"/>
        </w:rPr>
        <w:br/>
        <w:t>Data Analysis Plan:</w:t>
      </w:r>
      <w:r>
        <w:rPr>
          <w:color w:val="800080"/>
        </w:rPr>
        <w:br/>
      </w:r>
      <w:r>
        <w:rPr>
          <w:color w:val="800080"/>
        </w:rPr>
        <w:br/>
        <w:t>Step 1: Data Collection</w:t>
      </w:r>
      <w:r>
        <w:rPr>
          <w:color w:val="800080"/>
        </w:rPr>
        <w:br/>
        <w:t>- Collect data on the above metrics from publicly available sources such as the Office for National Statistics, the UK government's official website, construction industry reports, and other relevant databases.</w:t>
      </w:r>
      <w:r>
        <w:rPr>
          <w:color w:val="800080"/>
        </w:rPr>
        <w:br/>
      </w:r>
      <w:r>
        <w:rPr>
          <w:color w:val="800080"/>
        </w:rPr>
        <w:br/>
        <w:t>Step 2: Data Cleaning</w:t>
      </w:r>
      <w:r>
        <w:rPr>
          <w:color w:val="800080"/>
        </w:rPr>
        <w:br/>
        <w:t>- Clean the collected data by removing any inconsistencies, duplicates, or irrelevant information. This step is crucial to ensure the accuracy of the analysis.</w:t>
      </w:r>
      <w:r>
        <w:rPr>
          <w:color w:val="800080"/>
        </w:rPr>
        <w:br/>
      </w:r>
      <w:r>
        <w:rPr>
          <w:color w:val="800080"/>
        </w:rPr>
        <w:br/>
        <w:t>Step 3: Data Integration</w:t>
      </w:r>
      <w:r>
        <w:rPr>
          <w:color w:val="800080"/>
        </w:rPr>
        <w:br/>
        <w:t>- Integrate the cleaned data from different sources into a single database or spreadsheet. This will make the data easier to analyze.</w:t>
      </w:r>
      <w:r>
        <w:rPr>
          <w:color w:val="800080"/>
        </w:rPr>
        <w:br/>
      </w:r>
      <w:r>
        <w:rPr>
          <w:color w:val="800080"/>
        </w:rPr>
        <w:br/>
        <w:t>Step 4: Descriptive Analysis</w:t>
      </w:r>
      <w:r>
        <w:rPr>
          <w:color w:val="800080"/>
        </w:rPr>
        <w:br/>
        <w:t>- Conduct a descriptive analysis to understand the basic features of the data. This includes calculating the mean, median, mode, and standard deviation for each metric.</w:t>
      </w:r>
      <w:r>
        <w:rPr>
          <w:color w:val="800080"/>
        </w:rPr>
        <w:br/>
      </w:r>
      <w:r>
        <w:rPr>
          <w:color w:val="800080"/>
        </w:rPr>
        <w:br/>
        <w:t>Step 5: Correlation Analysis</w:t>
      </w:r>
      <w:r>
        <w:rPr>
          <w:color w:val="800080"/>
        </w:rPr>
        <w:br/>
        <w:t>- Conduct a correlation analysis to identify any relationships between the different metrics. For example, there may be a correlation between construction costs and the quality of work.</w:t>
      </w:r>
      <w:r>
        <w:rPr>
          <w:color w:val="800080"/>
        </w:rPr>
        <w:br/>
      </w:r>
      <w:r>
        <w:rPr>
          <w:color w:val="800080"/>
        </w:rPr>
        <w:br/>
        <w:t>Step 6: Trend Analysis</w:t>
      </w:r>
      <w:r>
        <w:rPr>
          <w:color w:val="800080"/>
        </w:rPr>
        <w:br/>
        <w:t>- Conduct a trend analysis to identify any patterns or trends in the data over time. This can help predict future fluctuations in the metrics.</w:t>
      </w:r>
      <w:r>
        <w:rPr>
          <w:color w:val="800080"/>
        </w:rPr>
        <w:br/>
      </w:r>
      <w:r>
        <w:rPr>
          <w:color w:val="800080"/>
        </w:rPr>
        <w:br/>
        <w:t>Step 7: Regression Analysis</w:t>
      </w:r>
      <w:r>
        <w:rPr>
          <w:color w:val="800080"/>
        </w:rPr>
        <w:br/>
        <w:t>- Conduct a regression analysis to understand the impact of one metric on another. For example, how much does a change in the inflation rate impact construction costs?</w:t>
      </w:r>
      <w:r>
        <w:rPr>
          <w:color w:val="800080"/>
        </w:rPr>
        <w:br/>
      </w:r>
      <w:r>
        <w:rPr>
          <w:color w:val="800080"/>
        </w:rPr>
        <w:lastRenderedPageBreak/>
        <w:br/>
        <w:t>Step 8: Interpretation of Results</w:t>
      </w:r>
      <w:r>
        <w:rPr>
          <w:color w:val="800080"/>
        </w:rPr>
        <w:br/>
        <w:t>- Interpret the results of the analysis and draw conclusions. This will provide insights into the factors influencing the fluctuations in the key metrics.</w:t>
      </w:r>
      <w:r>
        <w:rPr>
          <w:color w:val="800080"/>
        </w:rPr>
        <w:br/>
      </w:r>
      <w:r>
        <w:rPr>
          <w:color w:val="800080"/>
        </w:rPr>
        <w:br/>
        <w:t>Step 9: Report Writing</w:t>
      </w:r>
      <w:r>
        <w:rPr>
          <w:color w:val="800080"/>
        </w:rPr>
        <w:br/>
        <w:t>- Write a detailed report outlining the findings of the analysis. This report should include visual representations of the data, such as graphs and charts, to make the information easier to understand.</w:t>
      </w:r>
      <w:r>
        <w:rPr>
          <w:color w:val="800080"/>
        </w:rPr>
        <w:br/>
      </w:r>
      <w:r>
        <w:rPr>
          <w:color w:val="800080"/>
        </w:rPr>
        <w:br/>
        <w:t>Step 10: Presentation of Findings</w:t>
      </w:r>
      <w:r>
        <w:rPr>
          <w:color w:val="800080"/>
        </w:rPr>
        <w:br/>
        <w:t>- Present the findings to the relevant stakeholders. This could include government officials, construction companies, or other interested parties.</w:t>
      </w:r>
    </w:p>
    <w:p w14:paraId="0FB7D81A" w14:textId="77777777" w:rsidR="00C932D3" w:rsidRDefault="00000000">
      <w:r>
        <w:rPr>
          <w:color w:val="1A5D1A"/>
        </w:rPr>
        <w:t>Recommend an approach to acquire data or estimates concerning the market share of diverse Construction of domestic buildings Companies engaged in offering contract for construction of domestic buildings to the UK government, particularly in the domain of Construction of domestic buildings. This data will serve as a foundation for conducting comprehensive market analysis.</w:t>
      </w:r>
    </w:p>
    <w:p w14:paraId="1AEA23BB" w14:textId="77777777" w:rsidR="00C932D3" w:rsidRDefault="00000000">
      <w:r>
        <w:rPr>
          <w:color w:val="800080"/>
        </w:rPr>
        <w:t>1. Government Procurement Data: The UK government maintains records of all contracts awarded, including those for the construction of domestic buildings. These records can be accessed through the Contracts Finder service on the UK government's website. This data can provide insights into which companies are being awarded contracts, the value of these contracts, and the frequency of these contracts.</w:t>
      </w:r>
      <w:r>
        <w:rPr>
          <w:color w:val="800080"/>
        </w:rPr>
        <w:br/>
      </w:r>
      <w:r>
        <w:rPr>
          <w:color w:val="800080"/>
        </w:rPr>
        <w:br/>
        <w:t>2. Industry Reports: Various market research firms and industry bodies publish reports on the construction industry. These reports often include market share data for different segments of the industry, including the construction of domestic buildings. Examples of such firms include IBISWorld, MarketResearch.com, and the Construction Industry Research and Information Association (CIRIA).</w:t>
      </w:r>
      <w:r>
        <w:rPr>
          <w:color w:val="800080"/>
        </w:rPr>
        <w:br/>
      </w:r>
      <w:r>
        <w:rPr>
          <w:color w:val="800080"/>
        </w:rPr>
        <w:br/>
        <w:t>3. Company Financial Reports: Publicly traded construction companies are required to publish annual financial reports. These reports often include information on the company's contracts, including those with the UK government. This data can be used to estimate the company's market share.</w:t>
      </w:r>
      <w:r>
        <w:rPr>
          <w:color w:val="800080"/>
        </w:rPr>
        <w:br/>
      </w:r>
      <w:r>
        <w:rPr>
          <w:color w:val="800080"/>
        </w:rPr>
        <w:br/>
        <w:t>4. Surveys and Interviews: Conducting surveys and interviews with industry professionals can provide valuable insights into the market share of different companies. This could involve reaching out to construction companies, government procurement officers, and industry analysts.</w:t>
      </w:r>
      <w:r>
        <w:rPr>
          <w:color w:val="800080"/>
        </w:rPr>
        <w:br/>
      </w:r>
      <w:r>
        <w:rPr>
          <w:color w:val="800080"/>
        </w:rPr>
        <w:br/>
        <w:t xml:space="preserve">5. Trade Associations: Trade associations such as the National Federation of Builders (NFB) or the Federation of Master Builders (FMB) often have data on their members, which can be </w:t>
      </w:r>
      <w:r>
        <w:rPr>
          <w:color w:val="800080"/>
        </w:rPr>
        <w:lastRenderedPageBreak/>
        <w:t>used to estimate market share.</w:t>
      </w:r>
      <w:r>
        <w:rPr>
          <w:color w:val="800080"/>
        </w:rPr>
        <w:br/>
      </w:r>
      <w:r>
        <w:rPr>
          <w:color w:val="800080"/>
        </w:rPr>
        <w:br/>
        <w:t>6. News and Media: News articles and press releases can provide information on contract awards and other relevant events. This can be a useful source of data for estimating market share.</w:t>
      </w:r>
      <w:r>
        <w:rPr>
          <w:color w:val="800080"/>
        </w:rPr>
        <w:br/>
      </w:r>
      <w:r>
        <w:rPr>
          <w:color w:val="800080"/>
        </w:rPr>
        <w:br/>
        <w:t>7. Freedom of Information Requests: If certain data is not publicly available, it may be possible to obtain it through a Freedom of Information (FOI) request to the relevant government department.</w:t>
      </w:r>
      <w:r>
        <w:rPr>
          <w:color w:val="800080"/>
        </w:rPr>
        <w:br/>
      </w:r>
      <w:r>
        <w:rPr>
          <w:color w:val="800080"/>
        </w:rPr>
        <w:br/>
        <w:t>8. Construction Data Analytics Companies: Companies like Glenigan, Barbour ABI, and Builders' Conference provide comprehensive data and analysis on the UK construction industry, including contract awards, planning applications, and market trends.</w:t>
      </w:r>
      <w:r>
        <w:rPr>
          <w:color w:val="800080"/>
        </w:rPr>
        <w:br/>
      </w:r>
      <w:r>
        <w:rPr>
          <w:color w:val="800080"/>
        </w:rPr>
        <w:br/>
        <w:t>Once the data is collected, it can be analyzed to determine the market share of different companies in the construction of domestic buildings for the UK government. This analysis could involve calculating the total value of contracts awarded to each company as a percentage of the total value of all contracts.</w:t>
      </w:r>
    </w:p>
    <w:p w14:paraId="23697EF3" w14:textId="77777777" w:rsidR="00C932D3" w:rsidRDefault="00000000">
      <w:r>
        <w:rPr>
          <w:color w:val="000000"/>
        </w:rPr>
        <w:t>Pros:</w:t>
      </w:r>
      <w:r>
        <w:rPr>
          <w:color w:val="000000"/>
        </w:rPr>
        <w:br/>
        <w:t>1. The prompt is specific and clear about the type of data needed - market share of Construction of domestic buildings Companies in the UK.</w:t>
      </w:r>
      <w:r>
        <w:rPr>
          <w:color w:val="000000"/>
        </w:rPr>
        <w:br/>
        <w:t>2. It clearly states the purpose of the data - to conduct a comprehensive market analysis.</w:t>
      </w:r>
      <w:r>
        <w:rPr>
          <w:color w:val="000000"/>
        </w:rPr>
        <w:br/>
        <w:t>3. The prompt is focused on a specific sector - construction of domestic buildings, which narrows down the scope of research.</w:t>
      </w:r>
      <w:r>
        <w:rPr>
          <w:color w:val="000000"/>
        </w:rPr>
        <w:br/>
      </w:r>
      <w:r>
        <w:rPr>
          <w:color w:val="000000"/>
        </w:rPr>
        <w:br/>
        <w:t>Cons:</w:t>
      </w:r>
      <w:r>
        <w:rPr>
          <w:color w:val="000000"/>
        </w:rPr>
        <w:br/>
        <w:t>1. The prompt is repetitive, mentioning "Construction of domestic buildings Companies" and "construction of domestic buildings" multiple times.</w:t>
      </w:r>
      <w:r>
        <w:rPr>
          <w:color w:val="000000"/>
        </w:rPr>
        <w:br/>
        <w:t>2. The prompt is quite long and could be condensed for clarity and brevity.</w:t>
      </w:r>
      <w:r>
        <w:rPr>
          <w:color w:val="000000"/>
        </w:rPr>
        <w:br/>
        <w:t>3. The prompt does not specify the time frame for the data required, which could lead to confusion.</w:t>
      </w:r>
      <w:r>
        <w:rPr>
          <w:color w:val="000000"/>
        </w:rPr>
        <w:br/>
      </w:r>
      <w:r>
        <w:rPr>
          <w:color w:val="000000"/>
        </w:rPr>
        <w:br/>
        <w:t>Improvements:</w:t>
      </w:r>
      <w:r>
        <w:rPr>
          <w:color w:val="000000"/>
        </w:rPr>
        <w:br/>
        <w:t xml:space="preserve">The prompt could be improved by removing repetitive phrases, specifying the time frame for the data, and condensing the overall length. A revised version could be: </w:t>
      </w:r>
      <w:r>
        <w:rPr>
          <w:color w:val="000000"/>
        </w:rPr>
        <w:br/>
      </w:r>
      <w:r>
        <w:rPr>
          <w:color w:val="000000"/>
        </w:rPr>
        <w:br/>
        <w:t>```Recommend an approach to acquire data or estimates concerning the market share of companies engaged in domestic building construction contracts with the UK government. This data, preferably from the last five years, will serve as a foundation for conducting a comprehensive market analysis.```</w:t>
      </w:r>
    </w:p>
    <w:p w14:paraId="2137E4BB" w14:textId="77777777" w:rsidR="00C932D3" w:rsidRDefault="00000000">
      <w:r>
        <w:rPr>
          <w:color w:val="1A5D1A"/>
        </w:rPr>
        <w:t xml:space="preserve">"Please suggest a strategy for collecting data or estimates about the market share of various companies in the UK that specialize in the construction of domestic buildings and have </w:t>
      </w:r>
      <w:r>
        <w:rPr>
          <w:color w:val="1A5D1A"/>
        </w:rPr>
        <w:lastRenderedPageBreak/>
        <w:t>contracts with the government. This information will be used for an in-depth market analysis."</w:t>
      </w:r>
    </w:p>
    <w:p w14:paraId="784E931A" w14:textId="77777777" w:rsidR="00C932D3" w:rsidRDefault="00000000">
      <w:r>
        <w:rPr>
          <w:color w:val="800080"/>
        </w:rPr>
        <w:t>1. Public Records and Government Contracts: The UK government often publishes information about its contracts, including those related to construction. This information can be accessed through the government's official website or through a Freedom of Information request. This data can provide insights into which companies are being awarded contracts and the value of these contracts.</w:t>
      </w:r>
      <w:r>
        <w:rPr>
          <w:color w:val="800080"/>
        </w:rPr>
        <w:br/>
      </w:r>
      <w:r>
        <w:rPr>
          <w:color w:val="800080"/>
        </w:rPr>
        <w:br/>
        <w:t>2. Industry Reports: Various market research firms and industry bodies publish reports on the construction industry. These reports often include information about market share, key players, and trends. Examples of such firms include IBISWorld, MarketResearch.com, and Statista.</w:t>
      </w:r>
      <w:r>
        <w:rPr>
          <w:color w:val="800080"/>
        </w:rPr>
        <w:br/>
      </w:r>
      <w:r>
        <w:rPr>
          <w:color w:val="800080"/>
        </w:rPr>
        <w:br/>
        <w:t>3. Company Financial Reports: Publicly traded companies are required to publish annual reports that include financial information and details about their operations. These reports can provide insights into a company's market share and its contracts with the government.</w:t>
      </w:r>
      <w:r>
        <w:rPr>
          <w:color w:val="800080"/>
        </w:rPr>
        <w:br/>
      </w:r>
      <w:r>
        <w:rPr>
          <w:color w:val="800080"/>
        </w:rPr>
        <w:br/>
        <w:t>4. Surveys and Interviews: Conduct surveys or interviews with industry experts, professionals, and stakeholders. They can provide valuable insights and estimates about the market share of various companies.</w:t>
      </w:r>
      <w:r>
        <w:rPr>
          <w:color w:val="800080"/>
        </w:rPr>
        <w:br/>
      </w:r>
      <w:r>
        <w:rPr>
          <w:color w:val="800080"/>
        </w:rPr>
        <w:br/>
        <w:t>5. Trade Publications: Trade magazines and websites often publish articles and reports about the construction industry. These can provide insights into market share and government contracts.</w:t>
      </w:r>
      <w:r>
        <w:rPr>
          <w:color w:val="800080"/>
        </w:rPr>
        <w:br/>
      </w:r>
      <w:r>
        <w:rPr>
          <w:color w:val="800080"/>
        </w:rPr>
        <w:br/>
        <w:t>6. Competitor Analysis: Analyze the websites and social media platforms of the companies in question. They often publish information about their projects, including those involving the government.</w:t>
      </w:r>
      <w:r>
        <w:rPr>
          <w:color w:val="800080"/>
        </w:rPr>
        <w:br/>
      </w:r>
      <w:r>
        <w:rPr>
          <w:color w:val="800080"/>
        </w:rPr>
        <w:br/>
        <w:t>7. Networking Events: Attend industry conferences, seminars, and trade shows. These events provide opportunities to meet industry professionals and gather information about the market.</w:t>
      </w:r>
      <w:r>
        <w:rPr>
          <w:color w:val="800080"/>
        </w:rPr>
        <w:br/>
      </w:r>
      <w:r>
        <w:rPr>
          <w:color w:val="800080"/>
        </w:rPr>
        <w:br/>
        <w:t>8. Construction Data Companies: There are companies that specialize in collecting and analyzing data about the construction industry. Examples include Glenigan, Barbour ABI, and Builders' Conference.</w:t>
      </w:r>
      <w:r>
        <w:rPr>
          <w:color w:val="800080"/>
        </w:rPr>
        <w:br/>
      </w:r>
      <w:r>
        <w:rPr>
          <w:color w:val="800080"/>
        </w:rPr>
        <w:br/>
        <w:t>9. Professional Consultancy: Hire a professional market research or business consultancy firm. They have the expertise and resources to conduct in-depth market analysis.</w:t>
      </w:r>
      <w:r>
        <w:rPr>
          <w:color w:val="800080"/>
        </w:rPr>
        <w:br/>
      </w:r>
      <w:r>
        <w:rPr>
          <w:color w:val="800080"/>
        </w:rPr>
        <w:br/>
        <w:t>10. Local Councils: Contact local councils or regional development agencies. They may have information about local construction projects and the companies involved.</w:t>
      </w:r>
      <w:r>
        <w:rPr>
          <w:color w:val="800080"/>
        </w:rPr>
        <w:br/>
      </w:r>
      <w:r>
        <w:rPr>
          <w:color w:val="800080"/>
        </w:rPr>
        <w:br/>
      </w:r>
      <w:r>
        <w:rPr>
          <w:color w:val="800080"/>
        </w:rPr>
        <w:lastRenderedPageBreak/>
        <w:t>Remember to ensure that all data collection and use complies with relevant data protection and privacy laws.</w:t>
      </w:r>
    </w:p>
    <w:p w14:paraId="796E3CFC" w14:textId="77777777" w:rsidR="00C932D3" w:rsidRDefault="00000000">
      <w:pPr>
        <w:pStyle w:val="Heading3"/>
      </w:pPr>
      <w:r>
        <w:t>1.3.2. Issue</w:t>
      </w:r>
    </w:p>
    <w:p w14:paraId="15268929" w14:textId="77777777" w:rsidR="00C932D3" w:rsidRDefault="00000000">
      <w:r>
        <w:rPr>
          <w:color w:val="1A5D1A"/>
        </w:rPr>
        <w:t>Imagine you are a skilled business analyst engaged with a Construction of domestic buildings company specializing in contract for construction of domestic buildings targeted at the UK government, such as the UK Government. In the context of analyzing a key indicator of the company's success, propose a variety of approaches to gather statistical data related to the indicator or other numerical factors that might exhibit a strong correlation. Emphasize publicly available data sources that facilitate cross-company comparisons and the identification of factors influencing the key indicator.</w:t>
      </w:r>
      <w:r>
        <w:rPr>
          <w:color w:val="1A5D1A"/>
        </w:rPr>
        <w:br/>
        <w:t>utilize the DOT language to craft a directed causal graph illustrating diverse influences that could lead to fluctuations in the key indicator. Expand the graph by introducing factors that act as causes of causes, following a 5 Whys approach to trace potential root causes of this rate. Describe this process in a step-by-step manner.</w:t>
      </w:r>
    </w:p>
    <w:p w14:paraId="026895E2" w14:textId="77777777" w:rsidR="00C932D3" w:rsidRDefault="00000000">
      <w:r>
        <w:rPr>
          <w:color w:val="800080"/>
        </w:rPr>
        <w:t>Step 1: Identify Key Indicator and Related Factors</w:t>
      </w:r>
      <w:r>
        <w:rPr>
          <w:color w:val="800080"/>
        </w:rPr>
        <w:br/>
      </w:r>
      <w:r>
        <w:rPr>
          <w:color w:val="800080"/>
        </w:rPr>
        <w:br/>
        <w:t>The key indicator of success for a construction company could be the number of contracts won from the UK government. Factors that might influence this indicator include the company's reputation, the quality of its previous work, its pricing, its ability to meet deadlines, and the current demand for domestic buildings.</w:t>
      </w:r>
      <w:r>
        <w:rPr>
          <w:color w:val="800080"/>
        </w:rPr>
        <w:br/>
      </w:r>
      <w:r>
        <w:rPr>
          <w:color w:val="800080"/>
        </w:rPr>
        <w:br/>
        <w:t>Step 2: Gather Statistical Data</w:t>
      </w:r>
      <w:r>
        <w:rPr>
          <w:color w:val="800080"/>
        </w:rPr>
        <w:br/>
      </w:r>
      <w:r>
        <w:rPr>
          <w:color w:val="800080"/>
        </w:rPr>
        <w:br/>
        <w:t>To gather statistical data related to these factors, we could use a variety of approaches:</w:t>
      </w:r>
      <w:r>
        <w:rPr>
          <w:color w:val="800080"/>
        </w:rPr>
        <w:br/>
      </w:r>
      <w:r>
        <w:rPr>
          <w:color w:val="800080"/>
        </w:rPr>
        <w:br/>
        <w:t>- For the company's reputation, we could look at customer reviews and ratings on public platforms like Trustpilot or Google Reviews.</w:t>
      </w:r>
      <w:r>
        <w:rPr>
          <w:color w:val="800080"/>
        </w:rPr>
        <w:br/>
        <w:t>- For the quality of previous work, we could analyze data from building inspections, which are often publicly available.</w:t>
      </w:r>
      <w:r>
        <w:rPr>
          <w:color w:val="800080"/>
        </w:rPr>
        <w:br/>
        <w:t>- For pricing, we could compare the company's bid prices with those of its competitors, using data from public procurement databases.</w:t>
      </w:r>
      <w:r>
        <w:rPr>
          <w:color w:val="800080"/>
        </w:rPr>
        <w:br/>
        <w:t>- For the ability to meet deadlines, we could analyze project completion data, which might be available from the company's own records or from public procurement databases.</w:t>
      </w:r>
      <w:r>
        <w:rPr>
          <w:color w:val="800080"/>
        </w:rPr>
        <w:br/>
        <w:t>- For the current demand for domestic buildings, we could look at housing market data, which is often published by government agencies or real estate associations.</w:t>
      </w:r>
      <w:r>
        <w:rPr>
          <w:color w:val="800080"/>
        </w:rPr>
        <w:br/>
      </w:r>
      <w:r>
        <w:rPr>
          <w:color w:val="800080"/>
        </w:rPr>
        <w:br/>
        <w:t>Step 3: Craft a Directed Causal Graph</w:t>
      </w:r>
      <w:r>
        <w:rPr>
          <w:color w:val="800080"/>
        </w:rPr>
        <w:br/>
      </w:r>
      <w:r>
        <w:rPr>
          <w:color w:val="800080"/>
        </w:rPr>
        <w:br/>
        <w:t>Using the DOT language, we could craft a directed causal graph to illustrate the diverse influences that could lead to fluctuations in the key indicator. Here's a simple example:</w:t>
      </w:r>
      <w:r>
        <w:rPr>
          <w:color w:val="800080"/>
        </w:rPr>
        <w:br/>
      </w:r>
      <w:r>
        <w:rPr>
          <w:color w:val="800080"/>
        </w:rPr>
        <w:br/>
        <w:t>```</w:t>
      </w:r>
      <w:r>
        <w:rPr>
          <w:color w:val="800080"/>
        </w:rPr>
        <w:br/>
      </w:r>
      <w:r>
        <w:rPr>
          <w:color w:val="800080"/>
        </w:rPr>
        <w:lastRenderedPageBreak/>
        <w:t>digraph G {</w:t>
      </w:r>
      <w:r>
        <w:rPr>
          <w:color w:val="800080"/>
        </w:rPr>
        <w:br/>
        <w:t xml:space="preserve">  "Number of Contracts Won" -&gt; "Company's Reputation";</w:t>
      </w:r>
      <w:r>
        <w:rPr>
          <w:color w:val="800080"/>
        </w:rPr>
        <w:br/>
        <w:t xml:space="preserve">  "Number of Contracts Won" -&gt; "Quality of Previous Work";</w:t>
      </w:r>
      <w:r>
        <w:rPr>
          <w:color w:val="800080"/>
        </w:rPr>
        <w:br/>
        <w:t xml:space="preserve">  "Number of Contracts Won" -&gt; "Pricing";</w:t>
      </w:r>
      <w:r>
        <w:rPr>
          <w:color w:val="800080"/>
        </w:rPr>
        <w:br/>
        <w:t xml:space="preserve">  "Number of Contracts Won" -&gt; "Ability to Meet Deadlines";</w:t>
      </w:r>
      <w:r>
        <w:rPr>
          <w:color w:val="800080"/>
        </w:rPr>
        <w:br/>
        <w:t xml:space="preserve">  "Number of Contracts Won" -&gt; "Current Demand for Domestic Buildings";</w:t>
      </w:r>
      <w:r>
        <w:rPr>
          <w:color w:val="800080"/>
        </w:rPr>
        <w:br/>
        <w:t>}</w:t>
      </w:r>
      <w:r>
        <w:rPr>
          <w:color w:val="800080"/>
        </w:rPr>
        <w:br/>
        <w:t>```</w:t>
      </w:r>
      <w:r>
        <w:rPr>
          <w:color w:val="800080"/>
        </w:rPr>
        <w:br/>
      </w:r>
      <w:r>
        <w:rPr>
          <w:color w:val="800080"/>
        </w:rPr>
        <w:br/>
        <w:t>Step 4: Expand the Graph</w:t>
      </w:r>
      <w:r>
        <w:rPr>
          <w:color w:val="800080"/>
        </w:rPr>
        <w:br/>
      </w:r>
      <w:r>
        <w:rPr>
          <w:color w:val="800080"/>
        </w:rPr>
        <w:br/>
        <w:t>To expand the graph, we could introduce factors that act as causes of causes, following a 5 Whys approach. For example, we might ask why the company's reputation is what it is, and trace it back to factors like customer service, employee training, and company culture. We could then add these factors to the graph:</w:t>
      </w:r>
      <w:r>
        <w:rPr>
          <w:color w:val="800080"/>
        </w:rPr>
        <w:br/>
      </w:r>
      <w:r>
        <w:rPr>
          <w:color w:val="800080"/>
        </w:rPr>
        <w:br/>
        <w:t>```</w:t>
      </w:r>
      <w:r>
        <w:rPr>
          <w:color w:val="800080"/>
        </w:rPr>
        <w:br/>
        <w:t>digraph G {</w:t>
      </w:r>
      <w:r>
        <w:rPr>
          <w:color w:val="800080"/>
        </w:rPr>
        <w:br/>
        <w:t xml:space="preserve">  "Number of Contracts Won" -&gt; "Company's Reputation";</w:t>
      </w:r>
      <w:r>
        <w:rPr>
          <w:color w:val="800080"/>
        </w:rPr>
        <w:br/>
        <w:t xml:space="preserve">  "Company's Reputation" -&gt; "Customer Service";</w:t>
      </w:r>
      <w:r>
        <w:rPr>
          <w:color w:val="800080"/>
        </w:rPr>
        <w:br/>
        <w:t xml:space="preserve">  "Company's Reputation" -&gt; "Employee Training";</w:t>
      </w:r>
      <w:r>
        <w:rPr>
          <w:color w:val="800080"/>
        </w:rPr>
        <w:br/>
        <w:t xml:space="preserve">  "Company's Reputation" -&gt; "Company Culture";</w:t>
      </w:r>
      <w:r>
        <w:rPr>
          <w:color w:val="800080"/>
        </w:rPr>
        <w:br/>
        <w:t xml:space="preserve">  "Number of Contracts Won" -&gt; "Quality of Previous Work";</w:t>
      </w:r>
      <w:r>
        <w:rPr>
          <w:color w:val="800080"/>
        </w:rPr>
        <w:br/>
        <w:t xml:space="preserve">  "Number of Contracts Won" -&gt; "Pricing";</w:t>
      </w:r>
      <w:r>
        <w:rPr>
          <w:color w:val="800080"/>
        </w:rPr>
        <w:br/>
        <w:t xml:space="preserve">  "Number of Contracts Won" -&gt; "Ability to Meet Deadlines";</w:t>
      </w:r>
      <w:r>
        <w:rPr>
          <w:color w:val="800080"/>
        </w:rPr>
        <w:br/>
        <w:t xml:space="preserve">  "Number of Contracts Won" -&gt; "Current Demand for Domestic Buildings";</w:t>
      </w:r>
      <w:r>
        <w:rPr>
          <w:color w:val="800080"/>
        </w:rPr>
        <w:br/>
        <w:t>}</w:t>
      </w:r>
      <w:r>
        <w:rPr>
          <w:color w:val="800080"/>
        </w:rPr>
        <w:br/>
        <w:t>```</w:t>
      </w:r>
      <w:r>
        <w:rPr>
          <w:color w:val="800080"/>
        </w:rPr>
        <w:br/>
      </w:r>
      <w:r>
        <w:rPr>
          <w:color w:val="800080"/>
        </w:rPr>
        <w:br/>
        <w:t>This process could be repeated for each of the other factors, tracing them back to their root causes and adding these to the graph.</w:t>
      </w:r>
    </w:p>
    <w:p w14:paraId="014AA41F" w14:textId="77777777" w:rsidR="00C932D3" w:rsidRDefault="00000000">
      <w:r>
        <w:rPr>
          <w:color w:val="000000"/>
        </w:rPr>
        <w:t>Pros:</w:t>
      </w:r>
      <w:r>
        <w:rPr>
          <w:color w:val="000000"/>
        </w:rPr>
        <w:br/>
        <w:t>1. The prompt is very specific and detailed, which can help the AI to generate a more focused and relevant response.</w:t>
      </w:r>
      <w:r>
        <w:rPr>
          <w:color w:val="000000"/>
        </w:rPr>
        <w:br/>
        <w:t>2. It encourages critical thinking and problem-solving skills as it asks for a variety of approaches to gather statistical data and to create a directed causal graph.</w:t>
      </w:r>
      <w:r>
        <w:rPr>
          <w:color w:val="000000"/>
        </w:rPr>
        <w:br/>
        <w:t>3. The prompt is multidisciplinary, combining business analysis, statistics, and graph theory, which can lead to a comprehensive and insightful response.</w:t>
      </w:r>
      <w:r>
        <w:rPr>
          <w:color w:val="000000"/>
        </w:rPr>
        <w:br/>
        <w:t>4. It asks for the use of publicly available data sources, which promotes transparency and comparability.</w:t>
      </w:r>
      <w:r>
        <w:rPr>
          <w:color w:val="000000"/>
        </w:rPr>
        <w:br/>
      </w:r>
      <w:r>
        <w:rPr>
          <w:color w:val="000000"/>
        </w:rPr>
        <w:br/>
        <w:t>Cons:</w:t>
      </w:r>
      <w:r>
        <w:rPr>
          <w:color w:val="000000"/>
        </w:rPr>
        <w:br/>
        <w:t xml:space="preserve">1. The prompt might be too complex for some users, especially those who are not familiar </w:t>
      </w:r>
      <w:r>
        <w:rPr>
          <w:color w:val="000000"/>
        </w:rPr>
        <w:lastRenderedPageBreak/>
        <w:t>with business analysis, statistics, or the DOT language.</w:t>
      </w:r>
      <w:r>
        <w:rPr>
          <w:color w:val="000000"/>
        </w:rPr>
        <w:br/>
        <w:t>2. The prompt assumes that the user knows what the DOT language and the 5 Whys approach are, which might not be the case.</w:t>
      </w:r>
      <w:r>
        <w:rPr>
          <w:color w:val="000000"/>
        </w:rPr>
        <w:br/>
        <w:t>3. The prompt is quite long, which might discourage some users from reading it in its entirety.</w:t>
      </w:r>
      <w:r>
        <w:rPr>
          <w:color w:val="000000"/>
        </w:rPr>
        <w:br/>
        <w:t>4. The prompt is very specific to a particular industry (construction of domestic buildings) and a particular client (the UK government), which might limit its applicability to other contexts.</w:t>
      </w:r>
      <w:r>
        <w:rPr>
          <w:color w:val="000000"/>
        </w:rPr>
        <w:br/>
      </w:r>
      <w:r>
        <w:rPr>
          <w:color w:val="000000"/>
        </w:rPr>
        <w:br/>
        <w:t>Improvements:</w:t>
      </w:r>
      <w:r>
        <w:rPr>
          <w:color w:val="000000"/>
        </w:rPr>
        <w:br/>
        <w:t>1. The prompt could be broken down into several smaller prompts to make it more manageable and less intimidating.</w:t>
      </w:r>
      <w:r>
        <w:rPr>
          <w:color w:val="000000"/>
        </w:rPr>
        <w:br/>
        <w:t>2. The prompt could provide brief explanations or examples of the DOT language and the 5 Whys approach to make it more accessible to users who are not familiar with these concepts.</w:t>
      </w:r>
      <w:r>
        <w:rPr>
          <w:color w:val="000000"/>
        </w:rPr>
        <w:br/>
        <w:t>3. The prompt could be made more general by removing the specific references to the construction of domestic buildings and the UK government, which would make it more applicable to other industries and clients.</w:t>
      </w:r>
      <w:r>
        <w:rPr>
          <w:color w:val="000000"/>
        </w:rPr>
        <w:br/>
        <w:t>4. The prompt could ask for the use of both publicly available data sources and proprietary data sources, which would allow for a more comprehensive analysis.</w:t>
      </w:r>
    </w:p>
    <w:p w14:paraId="2786E267" w14:textId="77777777" w:rsidR="00C932D3" w:rsidRDefault="00000000">
      <w:r>
        <w:rPr>
          <w:color w:val="1A5D1A"/>
        </w:rPr>
        <w:t xml:space="preserve">```As a seasoned business analyst working with a company that specializes in the construction of domestic buildings for the UK government, outline various strategies to collect statistical data related to a key success indicator of the company. Highlight the use of publicly accessible data sources that allow for comparisons across companies and the identification of factors impacting the key indicator. </w:t>
      </w:r>
      <w:r>
        <w:rPr>
          <w:color w:val="1A5D1A"/>
        </w:rPr>
        <w:br/>
      </w:r>
      <w:r>
        <w:rPr>
          <w:color w:val="1A5D1A"/>
        </w:rPr>
        <w:br/>
        <w:t>Using the DOT language, create a directed causal graph that demonstrates various influences that could cause changes in the key indicator. Further develop the graph by incorporating factors that serve as root causes, using the 5 Whys approach to trace potential origins of these changes. Provide a detailed, step-by-step explanation of this process.```</w:t>
      </w:r>
    </w:p>
    <w:p w14:paraId="7CA8492C" w14:textId="77777777" w:rsidR="00C932D3" w:rsidRDefault="00000000">
      <w:r>
        <w:rPr>
          <w:color w:val="800080"/>
        </w:rPr>
        <w:t>Strategies to Collect Statistical Data:</w:t>
      </w:r>
      <w:r>
        <w:rPr>
          <w:color w:val="800080"/>
        </w:rPr>
        <w:br/>
      </w:r>
      <w:r>
        <w:rPr>
          <w:color w:val="800080"/>
        </w:rPr>
        <w:br/>
        <w:t>1. Surveys: Conduct surveys among clients, employees, and stakeholders to gather data on various aspects of the company's performance. This could include satisfaction levels, perceived quality of work, and areas for improvement.</w:t>
      </w:r>
      <w:r>
        <w:rPr>
          <w:color w:val="800080"/>
        </w:rPr>
        <w:br/>
      </w:r>
      <w:r>
        <w:rPr>
          <w:color w:val="800080"/>
        </w:rPr>
        <w:br/>
        <w:t>2. Public Records: Utilize publicly accessible data sources such as the UK Companies House, which provides financial information about registered companies. This can be used to compare the company's financial performance with that of its competitors.</w:t>
      </w:r>
      <w:r>
        <w:rPr>
          <w:color w:val="800080"/>
        </w:rPr>
        <w:br/>
      </w:r>
      <w:r>
        <w:rPr>
          <w:color w:val="800080"/>
        </w:rPr>
        <w:br/>
        <w:t xml:space="preserve">3. Government Data: Use data from government sources such as the Office for National Statistics (ONS) to gather information on the construction industry as a whole. This can </w:t>
      </w:r>
      <w:r>
        <w:rPr>
          <w:color w:val="800080"/>
        </w:rPr>
        <w:lastRenderedPageBreak/>
        <w:t>provide insights into market trends and potential opportunities or threats.</w:t>
      </w:r>
      <w:r>
        <w:rPr>
          <w:color w:val="800080"/>
        </w:rPr>
        <w:br/>
      </w:r>
      <w:r>
        <w:rPr>
          <w:color w:val="800080"/>
        </w:rPr>
        <w:br/>
        <w:t>4. Internal Data: Analyze internal data such as project completion times, cost overruns, and employee turnover rates. This can provide insights into the company's operational efficiency and employee satisfaction.</w:t>
      </w:r>
      <w:r>
        <w:rPr>
          <w:color w:val="800080"/>
        </w:rPr>
        <w:br/>
      </w:r>
      <w:r>
        <w:rPr>
          <w:color w:val="800080"/>
        </w:rPr>
        <w:br/>
        <w:t>5. Social Media and Online Reviews: Monitor social media platforms and online review sites to gather data on public perception of the company and its competitors.</w:t>
      </w:r>
      <w:r>
        <w:rPr>
          <w:color w:val="800080"/>
        </w:rPr>
        <w:br/>
      </w:r>
      <w:r>
        <w:rPr>
          <w:color w:val="800080"/>
        </w:rPr>
        <w:br/>
        <w:t>Directed Causal Graph:</w:t>
      </w:r>
      <w:r>
        <w:rPr>
          <w:color w:val="800080"/>
        </w:rPr>
        <w:br/>
      </w:r>
      <w:r>
        <w:rPr>
          <w:color w:val="800080"/>
        </w:rPr>
        <w:br/>
        <w:t>The DOT language can be used to create a directed causal graph that demonstrates various influences on the key success indicator. For example, the graph could include nodes for "Project Completion Time", "Cost Overruns", "Employee Turnover Rate", and "Client Satisfaction", with directed edges indicating causal relationships.</w:t>
      </w:r>
      <w:r>
        <w:rPr>
          <w:color w:val="800080"/>
        </w:rPr>
        <w:br/>
      </w:r>
      <w:r>
        <w:rPr>
          <w:color w:val="800080"/>
        </w:rPr>
        <w:br/>
        <w:t>Here is a simple example in DOT language:</w:t>
      </w:r>
      <w:r>
        <w:rPr>
          <w:color w:val="800080"/>
        </w:rPr>
        <w:br/>
      </w:r>
      <w:r>
        <w:rPr>
          <w:color w:val="800080"/>
        </w:rPr>
        <w:br/>
        <w:t>```</w:t>
      </w:r>
      <w:r>
        <w:rPr>
          <w:color w:val="800080"/>
        </w:rPr>
        <w:br/>
        <w:t>digraph G {</w:t>
      </w:r>
      <w:r>
        <w:rPr>
          <w:color w:val="800080"/>
        </w:rPr>
        <w:br/>
        <w:t xml:space="preserve">  "Project Completion Time" -&gt; "Key Success Indicator";</w:t>
      </w:r>
      <w:r>
        <w:rPr>
          <w:color w:val="800080"/>
        </w:rPr>
        <w:br/>
        <w:t xml:space="preserve">  "Cost Overruns" -&gt; "Key Success Indicator";</w:t>
      </w:r>
      <w:r>
        <w:rPr>
          <w:color w:val="800080"/>
        </w:rPr>
        <w:br/>
        <w:t xml:space="preserve">  "Employee Turnover Rate" -&gt; "Key Success Indicator";</w:t>
      </w:r>
      <w:r>
        <w:rPr>
          <w:color w:val="800080"/>
        </w:rPr>
        <w:br/>
        <w:t xml:space="preserve">  "Client Satisfaction" -&gt; "Key Success Indicator";</w:t>
      </w:r>
      <w:r>
        <w:rPr>
          <w:color w:val="800080"/>
        </w:rPr>
        <w:br/>
        <w:t>}</w:t>
      </w:r>
      <w:r>
        <w:rPr>
          <w:color w:val="800080"/>
        </w:rPr>
        <w:br/>
        <w:t>```</w:t>
      </w:r>
      <w:r>
        <w:rPr>
          <w:color w:val="800080"/>
        </w:rPr>
        <w:br/>
      </w:r>
      <w:r>
        <w:rPr>
          <w:color w:val="800080"/>
        </w:rPr>
        <w:br/>
        <w:t>This graph indicates that the key success indicator is influenced by project completion time, cost overruns, employee turnover rate, and client satisfaction.</w:t>
      </w:r>
      <w:r>
        <w:rPr>
          <w:color w:val="800080"/>
        </w:rPr>
        <w:br/>
      </w:r>
      <w:r>
        <w:rPr>
          <w:color w:val="800080"/>
        </w:rPr>
        <w:br/>
        <w:t>5 Whys Approach:</w:t>
      </w:r>
      <w:r>
        <w:rPr>
          <w:color w:val="800080"/>
        </w:rPr>
        <w:br/>
      </w:r>
      <w:r>
        <w:rPr>
          <w:color w:val="800080"/>
        </w:rPr>
        <w:br/>
        <w:t>The 5 Whys approach can be used to trace the root causes of changes in the key success indicator. For example, if the key success indicator is declining, we could ask:</w:t>
      </w:r>
      <w:r>
        <w:rPr>
          <w:color w:val="800080"/>
        </w:rPr>
        <w:br/>
      </w:r>
      <w:r>
        <w:rPr>
          <w:color w:val="800080"/>
        </w:rPr>
        <w:br/>
        <w:t>1. Why is the key success indicator declining? (Answer: Because project completion times are increasing.)</w:t>
      </w:r>
      <w:r>
        <w:rPr>
          <w:color w:val="800080"/>
        </w:rPr>
        <w:br/>
        <w:t>2. Why are project completion times increasing? (Answer: Because there are more unexpected issues arising during construction.)</w:t>
      </w:r>
      <w:r>
        <w:rPr>
          <w:color w:val="800080"/>
        </w:rPr>
        <w:br/>
        <w:t>3. Why are there more unexpected issues arising during construction? (Answer: Because the initial project plans are not detailed enough.)</w:t>
      </w:r>
      <w:r>
        <w:rPr>
          <w:color w:val="800080"/>
        </w:rPr>
        <w:br/>
        <w:t>4. Why are the initial project plans not detailed enough? (Answer: Because the project planning team is understaffed.)</w:t>
      </w:r>
      <w:r>
        <w:rPr>
          <w:color w:val="800080"/>
        </w:rPr>
        <w:br/>
      </w:r>
      <w:r>
        <w:rPr>
          <w:color w:val="800080"/>
        </w:rPr>
        <w:lastRenderedPageBreak/>
        <w:t>5. Why is the project planning team understaffed? (Answer: Because the company has been cutting costs in non-construction departments.)</w:t>
      </w:r>
      <w:r>
        <w:rPr>
          <w:color w:val="800080"/>
        </w:rPr>
        <w:br/>
      </w:r>
      <w:r>
        <w:rPr>
          <w:color w:val="800080"/>
        </w:rPr>
        <w:br/>
        <w:t>This process can help identify the root causes of changes in the key success indicator, which can then be addressed to improve performance.</w:t>
      </w:r>
    </w:p>
    <w:p w14:paraId="5F0C2025" w14:textId="77777777" w:rsidR="00C932D3" w:rsidRDefault="00000000">
      <w:pPr>
        <w:pStyle w:val="Heading2"/>
      </w:pPr>
      <w:r>
        <w:t>1.4. Unquestioned Assumptions</w:t>
      </w:r>
    </w:p>
    <w:p w14:paraId="6F3A171C" w14:textId="77777777" w:rsidR="00C932D3" w:rsidRDefault="00000000">
      <w:r>
        <w:rPr>
          <w:color w:val="1A5D1A"/>
        </w:rPr>
        <w:t>Imagine you are a proficient business analyst providing insights to a Construction of domestic buildings company specializing in contract for construction of domestic buildings targeted at the UK government, such as the UK Government. In your analysis, endeavor to identify promising facets of the business to scrutinize, with the objective of uncovering unconventional ways of operation that industry insiders might not have explored before. These aspects are deeply interwoven in individuals' perceptions of work and service characteristics, influencing their goals for success within the industry.</w:t>
      </w:r>
      <w:r>
        <w:rPr>
          <w:color w:val="1A5D1A"/>
        </w:rPr>
        <w:br/>
        <w:t>Propose noteworthy unquestioned assumptions that could potentially yield substantial gains for a Construction of domestic buildings company focused on contract for construction of domestic buildings for the UK government. Each assumption should be followed by suggestions for ways a data analyst, utilizing only publicly accessible data, could assess whether challenging these assumptions is likely to generate significant benefits for the business.</w:t>
      </w:r>
      <w:r>
        <w:rPr>
          <w:color w:val="1A5D1A"/>
        </w:rPr>
        <w:br/>
      </w:r>
    </w:p>
    <w:p w14:paraId="22958E0D" w14:textId="77777777" w:rsidR="00C932D3" w:rsidRDefault="00000000">
      <w:r>
        <w:rPr>
          <w:color w:val="800080"/>
        </w:rPr>
        <w:t>Assumption 1: The construction industry is slow to adopt new technologies.</w:t>
      </w:r>
      <w:r>
        <w:rPr>
          <w:color w:val="800080"/>
        </w:rPr>
        <w:br/>
        <w:t>This assumption is based on the traditional nature of the construction industry, which has been slow to adopt new technologies compared to other sectors. However, the adoption of new technologies such as Building Information Modelling (BIM), drones, 3D printing, and AI could potentially increase efficiency, reduce costs, and improve safety. A data analyst could assess the potential benefits of challenging this assumption by comparing the performance of construction companies that have adopted these technologies with those that have not. This could be done using publicly available data on company performance, industry reports, and case studies.</w:t>
      </w:r>
      <w:r>
        <w:rPr>
          <w:color w:val="800080"/>
        </w:rPr>
        <w:br/>
      </w:r>
      <w:r>
        <w:rPr>
          <w:color w:val="800080"/>
        </w:rPr>
        <w:br/>
        <w:t>Assumption 2: The construction industry is heavily dependent on manual labor.</w:t>
      </w:r>
      <w:r>
        <w:rPr>
          <w:color w:val="800080"/>
        </w:rPr>
        <w:br/>
        <w:t>While it's true that construction work is labor-intensive, the assumption that it must always be so could be limiting. Automation and robotics are increasingly being used in construction, and challenging this assumption could lead to significant gains in efficiency and cost savings. A data analyst could assess the potential benefits of challenging this assumption by comparing the performance of construction companies that have adopted automation and robotics with those that have not. This could be done using publicly available data on company performance, industry reports, and case studies.</w:t>
      </w:r>
      <w:r>
        <w:rPr>
          <w:color w:val="800080"/>
        </w:rPr>
        <w:br/>
      </w:r>
      <w:r>
        <w:rPr>
          <w:color w:val="800080"/>
        </w:rPr>
        <w:br/>
        <w:t>Assumption 3: The construction industry is not environmentally friendly.</w:t>
      </w:r>
      <w:r>
        <w:rPr>
          <w:color w:val="800080"/>
        </w:rPr>
        <w:br/>
        <w:t xml:space="preserve">The construction industry is often seen as a major contributor to environmental degradation, but this doesn't have to be the case. Green construction methods and materials </w:t>
      </w:r>
      <w:r>
        <w:rPr>
          <w:color w:val="800080"/>
        </w:rPr>
        <w:lastRenderedPageBreak/>
        <w:t>can significantly reduce the environmental impact of construction. A data analyst could assess the potential benefits of challenging this assumption by comparing the performance of construction companies that have adopted green construction methods with those that have not. This could be done using publicly available data on company performance, industry reports, and case studies.</w:t>
      </w:r>
      <w:r>
        <w:rPr>
          <w:color w:val="800080"/>
        </w:rPr>
        <w:br/>
      </w:r>
      <w:r>
        <w:rPr>
          <w:color w:val="800080"/>
        </w:rPr>
        <w:br/>
        <w:t>Assumption 4: The construction industry is always a high-risk industry.</w:t>
      </w:r>
      <w:r>
        <w:rPr>
          <w:color w:val="800080"/>
        </w:rPr>
        <w:br/>
        <w:t xml:space="preserve">While construction is inherently risky due to the nature of the work, the assumption that it must always be so could be limiting. Improved safety practices, training, and equipment can significantly reduce the risk associated with construction work. A data analyst could assess the potential benefits of challenging this assumption by comparing the safety records of construction companies that have implemented improved safety practices with those that have not. This could be done using publicly available data on company safety records, industry reports, and case studies. </w:t>
      </w:r>
      <w:r>
        <w:rPr>
          <w:color w:val="800080"/>
        </w:rPr>
        <w:br/>
      </w:r>
      <w:r>
        <w:rPr>
          <w:color w:val="800080"/>
        </w:rPr>
        <w:br/>
        <w:t>Assumption 5: The construction industry is always a low-profit margin industry.</w:t>
      </w:r>
      <w:r>
        <w:rPr>
          <w:color w:val="800080"/>
        </w:rPr>
        <w:br/>
        <w:t>While it's true that construction often operates on thin profit margins, the assumption that it must always be so could be limiting. Improved project management, cost control, and efficiency can significantly increase profit margins. A data analyst could assess the potential benefits of challenging this assumption by comparing the profit margins of construction companies that have implemented these improvements with those that have not. This could be done using publicly available data on company financial performance, industry reports, and case studies.</w:t>
      </w:r>
    </w:p>
    <w:p w14:paraId="5E774C62" w14:textId="77777777" w:rsidR="00C932D3" w:rsidRDefault="00000000">
      <w:r>
        <w:rPr>
          <w:color w:val="000000"/>
        </w:rPr>
        <w:t>Pros:</w:t>
      </w:r>
      <w:r>
        <w:rPr>
          <w:color w:val="000000"/>
        </w:rPr>
        <w:br/>
        <w:t>1. The prompt is specific and detailed, providing a clear context for the user. It specifies the role of the user (business analyst), the industry (construction of domestic buildings), and the target audience (UK government).</w:t>
      </w:r>
      <w:r>
        <w:rPr>
          <w:color w:val="000000"/>
        </w:rPr>
        <w:br/>
        <w:t>2. The prompt encourages critical thinking by asking the user to identify unexplored aspects of the business and challenge unquestioned assumptions.</w:t>
      </w:r>
      <w:r>
        <w:rPr>
          <w:color w:val="000000"/>
        </w:rPr>
        <w:br/>
        <w:t>3. The prompt is realistic and relevant, as it deals with a real-world industry and a common business scenario.</w:t>
      </w:r>
      <w:r>
        <w:rPr>
          <w:color w:val="000000"/>
        </w:rPr>
        <w:br/>
        <w:t>4. The prompt encourages the use of data analysis, which is a valuable skill in today's data-driven business environment.</w:t>
      </w:r>
      <w:r>
        <w:rPr>
          <w:color w:val="000000"/>
        </w:rPr>
        <w:br/>
      </w:r>
      <w:r>
        <w:rPr>
          <w:color w:val="000000"/>
        </w:rPr>
        <w:br/>
        <w:t>Cons:</w:t>
      </w:r>
      <w:r>
        <w:rPr>
          <w:color w:val="000000"/>
        </w:rPr>
        <w:br/>
        <w:t>1. The prompt is quite complex and may be difficult for some users to understand. It contains a lot of information and several different tasks, which could be overwhelming.</w:t>
      </w:r>
      <w:r>
        <w:rPr>
          <w:color w:val="000000"/>
        </w:rPr>
        <w:br/>
        <w:t>2. The prompt is very specific to a particular industry and target audience, which may limit its appeal to a broader audience.</w:t>
      </w:r>
      <w:r>
        <w:rPr>
          <w:color w:val="000000"/>
        </w:rPr>
        <w:br/>
        <w:t>3. The prompt assumes that the user has access to publicly accessible data, which may not always be the case.</w:t>
      </w:r>
      <w:r>
        <w:rPr>
          <w:color w:val="000000"/>
        </w:rPr>
        <w:br/>
        <w:t>4. The prompt is repetitive in some parts, such as "Construction of domestic buildings company specializing in contract for construction of domestic buildings".</w:t>
      </w:r>
      <w:r>
        <w:rPr>
          <w:color w:val="000000"/>
        </w:rPr>
        <w:br/>
      </w:r>
      <w:r>
        <w:rPr>
          <w:color w:val="000000"/>
        </w:rPr>
        <w:lastRenderedPageBreak/>
        <w:br/>
        <w:t>Improvements:</w:t>
      </w:r>
      <w:r>
        <w:rPr>
          <w:color w:val="000000"/>
        </w:rPr>
        <w:br/>
        <w:t>1. Simplify the prompt by breaking it down into smaller, more manageable tasks. For example, one task could be to identify promising aspects of the business, another could be to propose assumptions, and another could be to suggest ways to test these assumptions.</w:t>
      </w:r>
      <w:r>
        <w:rPr>
          <w:color w:val="000000"/>
        </w:rPr>
        <w:br/>
        <w:t>2. Make the prompt more general so that it can be applied to any industry or target audience. For example, instead of specifying "construction of domestic buildings" and "UK government", the prompt could ask the user to analyze a business in their chosen industry and target audience.</w:t>
      </w:r>
      <w:r>
        <w:rPr>
          <w:color w:val="000000"/>
        </w:rPr>
        <w:br/>
        <w:t>3. Remove the assumption about access to publicly accessible data, or provide some examples of what this data might be.</w:t>
      </w:r>
      <w:r>
        <w:rPr>
          <w:color w:val="000000"/>
        </w:rPr>
        <w:br/>
        <w:t>4. Remove the repetitive phrases to make the prompt clearer and more concise.</w:t>
      </w:r>
    </w:p>
    <w:p w14:paraId="21BA2644" w14:textId="77777777" w:rsidR="00C932D3" w:rsidRDefault="00000000">
      <w:r>
        <w:rPr>
          <w:color w:val="1A5D1A"/>
        </w:rPr>
        <w:t xml:space="preserve">```As a seasoned business analyst, provide a detailed analysis for a company that specializes in the construction of domestic buildings, specifically targeting contracts from the UK government. Identify unique and unexplored aspects of the business that could potentially enhance its operations and influence its success within the industry. </w:t>
      </w:r>
      <w:r>
        <w:rPr>
          <w:color w:val="1A5D1A"/>
        </w:rPr>
        <w:br/>
      </w:r>
      <w:r>
        <w:rPr>
          <w:color w:val="1A5D1A"/>
        </w:rPr>
        <w:br/>
        <w:t>Additionally, suggest some commonly accepted assumptions within this sector that, if challenged, could lead to significant gains for the company. For each assumption, provide strategies on how a data analyst could use publicly available data to evaluate the potential benefits of questioning these assumptions for the business.```</w:t>
      </w:r>
    </w:p>
    <w:p w14:paraId="7D5AD04C" w14:textId="77777777" w:rsidR="00C932D3" w:rsidRDefault="00000000">
      <w:r>
        <w:rPr>
          <w:color w:val="800080"/>
        </w:rPr>
        <w:t>Analysis:</w:t>
      </w:r>
      <w:r>
        <w:rPr>
          <w:color w:val="800080"/>
        </w:rPr>
        <w:br/>
      </w:r>
      <w:r>
        <w:rPr>
          <w:color w:val="800080"/>
        </w:rPr>
        <w:br/>
        <w:t>1. Digital Transformation: The construction industry is traditionally slow in adopting new technologies. However, the company can gain a competitive edge by embracing digital transformation. This could include the use of Building Information Modelling (BIM) for design and construction, project management software for better project coordination, and drones for site inspections. The company could also explore the use of AI and machine learning for predictive maintenance and to optimize construction processes.</w:t>
      </w:r>
      <w:r>
        <w:rPr>
          <w:color w:val="800080"/>
        </w:rPr>
        <w:br/>
      </w:r>
      <w:r>
        <w:rPr>
          <w:color w:val="800080"/>
        </w:rPr>
        <w:br/>
        <w:t>2. Sustainability: With increasing awareness about climate change, there is a growing demand for sustainable and energy-efficient buildings. The company could differentiate itself by specializing in the construction of green buildings. This could involve the use of sustainable materials, energy-efficient designs, and renewable energy sources.</w:t>
      </w:r>
      <w:r>
        <w:rPr>
          <w:color w:val="800080"/>
        </w:rPr>
        <w:br/>
      </w:r>
      <w:r>
        <w:rPr>
          <w:color w:val="800080"/>
        </w:rPr>
        <w:br/>
        <w:t>3. Workforce Training: The construction industry is facing a skills shortage. The company could invest in training and development programs to upskill its workforce. This could help to improve productivity, reduce errors, and increase employee retention.</w:t>
      </w:r>
      <w:r>
        <w:rPr>
          <w:color w:val="800080"/>
        </w:rPr>
        <w:br/>
      </w:r>
      <w:r>
        <w:rPr>
          <w:color w:val="800080"/>
        </w:rPr>
        <w:br/>
        <w:t xml:space="preserve">4. Supply Chain Optimization: The company could explore ways to optimize its supply chain. This could involve the use of data analytics to predict demand, manage inventory, and reduce lead times. The company could also consider forming strategic partnerships with </w:t>
      </w:r>
      <w:r>
        <w:rPr>
          <w:color w:val="800080"/>
        </w:rPr>
        <w:lastRenderedPageBreak/>
        <w:t>suppliers to ensure a steady supply of materials.</w:t>
      </w:r>
      <w:r>
        <w:rPr>
          <w:color w:val="800080"/>
        </w:rPr>
        <w:br/>
      </w:r>
      <w:r>
        <w:rPr>
          <w:color w:val="800080"/>
        </w:rPr>
        <w:br/>
        <w:t>Assumptions:</w:t>
      </w:r>
      <w:r>
        <w:rPr>
          <w:color w:val="800080"/>
        </w:rPr>
        <w:br/>
      </w:r>
      <w:r>
        <w:rPr>
          <w:color w:val="800080"/>
        </w:rPr>
        <w:br/>
        <w:t>1. Assumption: The construction industry is labor-intensive and cannot be automated.</w:t>
      </w:r>
      <w:r>
        <w:rPr>
          <w:color w:val="800080"/>
        </w:rPr>
        <w:br/>
        <w:t xml:space="preserve">   Strategy: A data analyst could use data on the latest advancements in construction technology, such as 3D printing and robotics, to evaluate the potential for automation in the construction process. This could help to reduce labor costs and improve efficiency.</w:t>
      </w:r>
      <w:r>
        <w:rPr>
          <w:color w:val="800080"/>
        </w:rPr>
        <w:br/>
      </w:r>
      <w:r>
        <w:rPr>
          <w:color w:val="800080"/>
        </w:rPr>
        <w:br/>
        <w:t>2. Assumption: The construction industry is not affected by digital trends.</w:t>
      </w:r>
      <w:r>
        <w:rPr>
          <w:color w:val="800080"/>
        </w:rPr>
        <w:br/>
        <w:t xml:space="preserve">   Strategy: A data analyst could use data on the adoption of digital technologies in the construction industry to evaluate the potential benefits of digital transformation. This could include data on the use of BIM, project management software, drones, AI, and machine learning.</w:t>
      </w:r>
      <w:r>
        <w:rPr>
          <w:color w:val="800080"/>
        </w:rPr>
        <w:br/>
      </w:r>
      <w:r>
        <w:rPr>
          <w:color w:val="800080"/>
        </w:rPr>
        <w:br/>
        <w:t>3. Assumption: The construction industry is not impacted by climate change.</w:t>
      </w:r>
      <w:r>
        <w:rPr>
          <w:color w:val="800080"/>
        </w:rPr>
        <w:br/>
        <w:t xml:space="preserve">   Strategy: A data analyst could use data on the demand for green buildings and the impact of climate change on the construction industry to evaluate the potential benefits of specializing in sustainable construction.</w:t>
      </w:r>
      <w:r>
        <w:rPr>
          <w:color w:val="800080"/>
        </w:rPr>
        <w:br/>
      </w:r>
      <w:r>
        <w:rPr>
          <w:color w:val="800080"/>
        </w:rPr>
        <w:br/>
        <w:t>4. Assumption: The construction industry does not require a skilled workforce.</w:t>
      </w:r>
      <w:r>
        <w:rPr>
          <w:color w:val="800080"/>
        </w:rPr>
        <w:br/>
        <w:t xml:space="preserve">   Strategy: A data analyst could use data on the skills shortage in the construction industry and the impact of training and development on productivity and employee retention to evaluate the potential benefits of investing in workforce training.</w:t>
      </w:r>
      <w:r>
        <w:rPr>
          <w:color w:val="800080"/>
        </w:rPr>
        <w:br/>
      </w:r>
      <w:r>
        <w:rPr>
          <w:color w:val="800080"/>
        </w:rPr>
        <w:br/>
        <w:t>5. Assumption: The construction industry does not benefit from supply chain optimization.</w:t>
      </w:r>
      <w:r>
        <w:rPr>
          <w:color w:val="800080"/>
        </w:rPr>
        <w:br/>
        <w:t xml:space="preserve">   Strategy: A data analyst could use data on the impact of supply chain optimization on cost, lead time, and inventory management to evaluate the potential benefits of optimizing the supply chain.</w:t>
      </w:r>
    </w:p>
    <w:p w14:paraId="1FF5EC65" w14:textId="77777777" w:rsidR="00C932D3" w:rsidRDefault="00000000">
      <w:pPr>
        <w:pStyle w:val="Heading2"/>
      </w:pPr>
      <w:r>
        <w:t>1.5. Conclusion and Further Work</w:t>
      </w:r>
    </w:p>
    <w:p w14:paraId="387AB10A" w14:textId="77777777" w:rsidR="00C932D3" w:rsidRDefault="00000000">
      <w:pPr>
        <w:pStyle w:val="Heading3"/>
      </w:pPr>
      <w:r>
        <w:t>1.5.1. Conclusion</w:t>
      </w:r>
    </w:p>
    <w:p w14:paraId="262B2642" w14:textId="25D26FB1" w:rsidR="004C55EF" w:rsidRPr="00D71C69" w:rsidRDefault="004C55EF" w:rsidP="004C55EF">
      <w:pPr>
        <w:rPr>
          <w:i/>
          <w:iCs/>
        </w:rPr>
      </w:pPr>
      <w:r w:rsidRPr="00D71C69">
        <w:rPr>
          <w:i/>
          <w:iCs/>
        </w:rPr>
        <w:t xml:space="preserve">The approach taken to generate this report is entirely based on automatic calls to the ChatGPT API. The algorithm and how to run the program is provided in another document along with the source code. </w:t>
      </w:r>
    </w:p>
    <w:p w14:paraId="45D55D80" w14:textId="3BCE8F52" w:rsidR="004C55EF" w:rsidRPr="00D71C69" w:rsidRDefault="004C55EF" w:rsidP="004C55EF">
      <w:pPr>
        <w:rPr>
          <w:i/>
          <w:iCs/>
        </w:rPr>
      </w:pPr>
      <w:r w:rsidRPr="00D71C69">
        <w:rPr>
          <w:i/>
          <w:iCs/>
        </w:rPr>
        <w:t xml:space="preserve">The program is fed with a set of generic prompts which are parameterized, and parameters are substituted with the values we provide before sending to ChatGPT. Creating generic prompts due to the different nature of businesses is challenging and having more sophisticated prompts could get better results. To partially address the generality of prompts, we have used ChatGPT itself to give pros and cons about each prompt and provide a new and better prompt. This also gives us some insights for improving prompts that could be helpful in shaping original prompts. However, in some cases ChatGPT’s response is more relevant with the </w:t>
      </w:r>
      <w:r w:rsidRPr="00D71C69">
        <w:rPr>
          <w:i/>
          <w:iCs/>
        </w:rPr>
        <w:lastRenderedPageBreak/>
        <w:t>original prompt. For example, in section 1.3.1 when it comes to selecting Metrics to Analyze (page 35), selected metrics in response to the original prompt are more relevant. Still having the revised version of the prompt clarifies ChatGPT’s response to changes in the prompts. Furthermore, the answer to revised prompts also provides more context related to our purpose.</w:t>
      </w:r>
    </w:p>
    <w:p w14:paraId="2570CEF1" w14:textId="33449A05" w:rsidR="004C55EF" w:rsidRPr="00D71C69" w:rsidRDefault="004C55EF" w:rsidP="004C55EF">
      <w:pPr>
        <w:rPr>
          <w:i/>
          <w:iCs/>
        </w:rPr>
      </w:pPr>
      <w:r w:rsidRPr="00D71C69">
        <w:rPr>
          <w:i/>
          <w:iCs/>
        </w:rPr>
        <w:t xml:space="preserve">The Format of the document tries to be as like the worked example as possible at this point. To make it easier to follow the progress of the prompts, prompts changes and the answers to the prompts, ChatGPT responses are moved inside the document instead of being in the Appendix. However, making some changes to the format to make it more designed toward an automatically generated approach can be helpful in generating a better document. </w:t>
      </w:r>
    </w:p>
    <w:p w14:paraId="6C695746" w14:textId="630C02D5" w:rsidR="004C55EF" w:rsidRDefault="004C55EF" w:rsidP="004C55EF">
      <w:pPr>
        <w:rPr>
          <w:i/>
          <w:iCs/>
        </w:rPr>
      </w:pPr>
      <w:r w:rsidRPr="00D71C69">
        <w:rPr>
          <w:i/>
          <w:iCs/>
        </w:rPr>
        <w:t>APIs are stateless, so all the calls are treated as a new chat in comparison to ChatGPT web interface. In chapter 2 a solution to this is presented, where some of the prompts need the previous answer.</w:t>
      </w:r>
    </w:p>
    <w:p w14:paraId="0778C86E" w14:textId="795A8D90" w:rsidR="00362957" w:rsidRPr="00D71C69" w:rsidRDefault="00362957" w:rsidP="004C55EF">
      <w:pPr>
        <w:rPr>
          <w:i/>
          <w:iCs/>
        </w:rPr>
      </w:pPr>
      <w:r>
        <w:rPr>
          <w:i/>
          <w:iCs/>
        </w:rPr>
        <w:t xml:space="preserve">Overall, we were successful in generating a fully automated document which could be generated in a short amount of time (Approximately 10 Minutes, based on the model used. Gpt4 is slower) and give us a very quick prompt engineering report about the industry we are planning to analyze. </w:t>
      </w:r>
    </w:p>
    <w:p w14:paraId="55E69802" w14:textId="77777777" w:rsidR="00C932D3" w:rsidRDefault="00000000">
      <w:pPr>
        <w:pStyle w:val="Heading3"/>
      </w:pPr>
      <w:r>
        <w:t>1.5.2. Further Work</w:t>
      </w:r>
    </w:p>
    <w:p w14:paraId="192E66D8" w14:textId="242C195A" w:rsidR="00D71C69" w:rsidRDefault="00D71C69" w:rsidP="00D71C69">
      <w:pPr>
        <w:rPr>
          <w:i/>
          <w:iCs/>
        </w:rPr>
      </w:pPr>
      <w:r w:rsidRPr="00D71C69">
        <w:rPr>
          <w:i/>
          <w:iCs/>
        </w:rPr>
        <w:t>This approach proved to be successful. However, there are some issues and improvements that could be made.</w:t>
      </w:r>
    </w:p>
    <w:p w14:paraId="7500D66B" w14:textId="1609C802" w:rsidR="00FC23E9" w:rsidRDefault="00FC23E9" w:rsidP="00D71C69">
      <w:pPr>
        <w:rPr>
          <w:i/>
          <w:iCs/>
        </w:rPr>
      </w:pPr>
      <w:r w:rsidRPr="00FC23E9">
        <w:rPr>
          <w:i/>
          <w:iCs/>
        </w:rPr>
        <w:t>ChatGPT's response are in Markdown format. So, in cases where we ask for a table from ChatGPT the returned table is in Markdown and is not shown correctly in word document. Addressing this can result in cleaner documents.</w:t>
      </w:r>
    </w:p>
    <w:p w14:paraId="51001F7B" w14:textId="25023280" w:rsidR="00FC23E9" w:rsidRDefault="00FC23E9" w:rsidP="00D71C69">
      <w:pPr>
        <w:rPr>
          <w:i/>
          <w:iCs/>
        </w:rPr>
      </w:pPr>
      <w:r>
        <w:rPr>
          <w:i/>
          <w:iCs/>
        </w:rPr>
        <w:t>Working on creating better prompts could result in better responses. So, if we want to have a set of generic prompts that can be used for different industries, it is a good idea to review the prompt-set used in this project and see if a better set of prompts could be provided.</w:t>
      </w:r>
    </w:p>
    <w:p w14:paraId="304E3F46" w14:textId="216BEC33" w:rsidR="00FC23E9" w:rsidRDefault="00FC23E9" w:rsidP="00D71C69">
      <w:pPr>
        <w:rPr>
          <w:i/>
          <w:iCs/>
        </w:rPr>
      </w:pPr>
      <w:r>
        <w:rPr>
          <w:i/>
          <w:iCs/>
        </w:rPr>
        <w:t xml:space="preserve">More iterations could be added to the system. In this solution, we feed the original prompts to ChatGPT and ask for pros and cons and a better prompt. The reason is, we assumed ChatGPT would better understand the purpose of the prompt and can come up with pros and cons and a revised version of the prompt. However, the answers we get from ChatGPT are not sent to get an analysis about the quality of the answer. Because the answer is only meaningful in the context and along with the prompts and having this </w:t>
      </w:r>
      <w:r w:rsidR="00576411">
        <w:rPr>
          <w:i/>
          <w:iCs/>
        </w:rPr>
        <w:t>many</w:t>
      </w:r>
      <w:r>
        <w:rPr>
          <w:i/>
          <w:iCs/>
        </w:rPr>
        <w:t xml:space="preserve"> iterations would result in extra charges from the API and adds </w:t>
      </w:r>
      <w:r w:rsidR="00576411">
        <w:rPr>
          <w:i/>
          <w:iCs/>
        </w:rPr>
        <w:t>an extra level of complexity at the beginning of the designing a solution to the problem. But if there is extra time it is an area of improvement to the system that can be added or investigated if it is feasible to do so.</w:t>
      </w:r>
    </w:p>
    <w:p w14:paraId="2F1CA32B" w14:textId="477444B1" w:rsidR="00C432AE" w:rsidRDefault="00C432AE" w:rsidP="00D71C69">
      <w:pPr>
        <w:rPr>
          <w:i/>
          <w:iCs/>
        </w:rPr>
      </w:pPr>
      <w:r>
        <w:rPr>
          <w:i/>
          <w:iCs/>
        </w:rPr>
        <w:t>Investigating the possibility of designing a format for the document that could help solve some of the complexities involved in the problem is also an important area to consider.</w:t>
      </w:r>
    </w:p>
    <w:p w14:paraId="48C5806B" w14:textId="4D8C7365" w:rsidR="007A713B" w:rsidRDefault="00C432AE" w:rsidP="007A713B">
      <w:pPr>
        <w:rPr>
          <w:i/>
          <w:iCs/>
        </w:rPr>
      </w:pPr>
      <w:r>
        <w:rPr>
          <w:i/>
          <w:iCs/>
        </w:rPr>
        <w:lastRenderedPageBreak/>
        <w:t xml:space="preserve">Running the program for other industries possibly with a different nature of work, would also highlight possible flaws and weaknesses of the system. </w:t>
      </w:r>
      <w:r w:rsidR="00031B2C">
        <w:rPr>
          <w:i/>
          <w:iCs/>
        </w:rPr>
        <w:t>To avoid extra charges, we just ran the program for the assigned industry.</w:t>
      </w:r>
    </w:p>
    <w:p w14:paraId="002B4431" w14:textId="59657FA4" w:rsidR="007A713B" w:rsidRDefault="007A713B" w:rsidP="007A713B">
      <w:pPr>
        <w:rPr>
          <w:i/>
          <w:iCs/>
        </w:rPr>
      </w:pPr>
      <w:r>
        <w:rPr>
          <w:i/>
          <w:iCs/>
        </w:rPr>
        <w:t xml:space="preserve">Comparing the outcome of running the program with different models can also prove to be useful and can contribute to controlling the cost of API calls with using cheaper models where there is no significant difference in performance. We ran the program with chatgpt-3.5-turbo model and gpt-4 model. But because access to the gpt-4 model was achieved very late, we did not have time to compare </w:t>
      </w:r>
      <w:r w:rsidR="007734D5">
        <w:rPr>
          <w:i/>
          <w:iCs/>
        </w:rPr>
        <w:t>the two</w:t>
      </w:r>
      <w:r>
        <w:rPr>
          <w:i/>
          <w:iCs/>
        </w:rPr>
        <w:t xml:space="preserve"> models.</w:t>
      </w:r>
    </w:p>
    <w:p w14:paraId="0C6EEB18" w14:textId="019A7548" w:rsidR="00031B2C" w:rsidRDefault="00FF7488" w:rsidP="00D71C69">
      <w:pPr>
        <w:rPr>
          <w:i/>
          <w:iCs/>
        </w:rPr>
      </w:pPr>
      <w:r>
        <w:rPr>
          <w:i/>
          <w:iCs/>
        </w:rPr>
        <w:t xml:space="preserve">A router system could be designed to take </w:t>
      </w:r>
      <w:r w:rsidR="003669FE">
        <w:rPr>
          <w:i/>
          <w:iCs/>
        </w:rPr>
        <w:t>a different</w:t>
      </w:r>
      <w:r>
        <w:rPr>
          <w:i/>
          <w:iCs/>
        </w:rPr>
        <w:t xml:space="preserve"> set of prompts based on the nature of the industry.</w:t>
      </w:r>
    </w:p>
    <w:p w14:paraId="4C27CD6F" w14:textId="77777777" w:rsidR="00031B2C" w:rsidRPr="00FC23E9" w:rsidRDefault="00031B2C" w:rsidP="00D71C69">
      <w:pPr>
        <w:rPr>
          <w:i/>
          <w:iCs/>
        </w:rPr>
      </w:pPr>
    </w:p>
    <w:sectPr w:rsidR="00031B2C" w:rsidRPr="00FC2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339336">
    <w:abstractNumId w:val="8"/>
  </w:num>
  <w:num w:numId="2" w16cid:durableId="1539851870">
    <w:abstractNumId w:val="6"/>
  </w:num>
  <w:num w:numId="3" w16cid:durableId="238442801">
    <w:abstractNumId w:val="5"/>
  </w:num>
  <w:num w:numId="4" w16cid:durableId="465054158">
    <w:abstractNumId w:val="4"/>
  </w:num>
  <w:num w:numId="5" w16cid:durableId="1435515994">
    <w:abstractNumId w:val="7"/>
  </w:num>
  <w:num w:numId="6" w16cid:durableId="1053310757">
    <w:abstractNumId w:val="3"/>
  </w:num>
  <w:num w:numId="7" w16cid:durableId="1857648604">
    <w:abstractNumId w:val="2"/>
  </w:num>
  <w:num w:numId="8" w16cid:durableId="2068455536">
    <w:abstractNumId w:val="1"/>
  </w:num>
  <w:num w:numId="9" w16cid:durableId="69246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B2C"/>
    <w:rsid w:val="00034616"/>
    <w:rsid w:val="0006063C"/>
    <w:rsid w:val="0015074B"/>
    <w:rsid w:val="0029639D"/>
    <w:rsid w:val="002D277C"/>
    <w:rsid w:val="00326F90"/>
    <w:rsid w:val="00362957"/>
    <w:rsid w:val="003669FE"/>
    <w:rsid w:val="004C55EF"/>
    <w:rsid w:val="00576411"/>
    <w:rsid w:val="007734D5"/>
    <w:rsid w:val="007A713B"/>
    <w:rsid w:val="00AA1D8D"/>
    <w:rsid w:val="00B47730"/>
    <w:rsid w:val="00C432AE"/>
    <w:rsid w:val="00C932D3"/>
    <w:rsid w:val="00CB0664"/>
    <w:rsid w:val="00D71C69"/>
    <w:rsid w:val="00E56376"/>
    <w:rsid w:val="00FC23E9"/>
    <w:rsid w:val="00FC693F"/>
    <w:rsid w:val="00FF74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5C1FA"/>
  <w14:defaultImageDpi w14:val="300"/>
  <w15:docId w15:val="{CD5B0FF0-8FCD-49F2-9AD0-BC385E7D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51</Pages>
  <Words>18719</Words>
  <Characters>106700</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9</cp:revision>
  <dcterms:created xsi:type="dcterms:W3CDTF">2013-12-23T23:15:00Z</dcterms:created>
  <dcterms:modified xsi:type="dcterms:W3CDTF">2023-08-17T18:43:00Z</dcterms:modified>
  <cp:category/>
</cp:coreProperties>
</file>