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0788" w14:textId="77777777" w:rsidR="004E599D" w:rsidRDefault="00000000">
      <w:r>
        <w:br w:type="page"/>
      </w:r>
    </w:p>
    <w:p w14:paraId="759DCC16" w14:textId="77777777" w:rsidR="004E599D" w:rsidRDefault="00000000">
      <w:pPr>
        <w:pStyle w:val="Heading1"/>
      </w:pPr>
      <w:r>
        <w:lastRenderedPageBreak/>
        <w:t>1. Interview with Expert and AI</w:t>
      </w:r>
    </w:p>
    <w:p w14:paraId="41AB6679" w14:textId="77777777" w:rsidR="004E599D" w:rsidRDefault="00000000">
      <w:r>
        <w:t xml:space="preserve">This Document is Generated completely Automatically using a python program and ChatGPT API. Because we did not have access to gpt-4 API at the time, we used gpt-3.5 model in our API calls. </w:t>
      </w:r>
      <w:r>
        <w:br/>
        <w:t>The lines in green are the prompts sent to ChatGPT. Lines in purple are ChatGPTâ€™s answers to prompts. The pros and cons section is also generated with ChatGPT but to separate it from the prompts they are colored in Black.</w:t>
      </w:r>
      <w:r>
        <w:br/>
        <w:t>The text in italic and black in the conclusion section is added after the document has been generated.</w:t>
      </w:r>
    </w:p>
    <w:p w14:paraId="6786FACF" w14:textId="77777777" w:rsidR="004E599D" w:rsidRDefault="00000000">
      <w:pPr>
        <w:pStyle w:val="Heading2"/>
      </w:pPr>
      <w:r>
        <w:t>1.1. Understanding the Industry</w:t>
      </w:r>
    </w:p>
    <w:p w14:paraId="4050C2A6" w14:textId="77777777" w:rsidR="004E599D" w:rsidRDefault="00000000">
      <w:pPr>
        <w:pStyle w:val="Heading3"/>
      </w:pPr>
      <w:r>
        <w:t>1.1.1. Project Walkthrough</w:t>
      </w:r>
    </w:p>
    <w:p w14:paraId="75481FE9" w14:textId="77777777" w:rsidR="004E599D" w:rsidRDefault="00000000">
      <w:r>
        <w:rPr>
          <w:color w:val="1A5D1A"/>
        </w:rPr>
        <w:br/>
        <w:t>You are an expert in a company.</w:t>
      </w:r>
      <w:r>
        <w:rPr>
          <w:color w:val="1A5D1A"/>
        </w:rPr>
        <w:br/>
        <w:t>You will be given three key words at the end of this prompt delimited with triple back-ticks that will define your company.</w:t>
      </w:r>
      <w:r>
        <w:rPr>
          <w:color w:val="1A5D1A"/>
        </w:rPr>
        <w:br/>
        <w:t>1- INDUSTRY: identifies the industry that your company works in.</w:t>
      </w:r>
      <w:r>
        <w:rPr>
          <w:color w:val="1A5D1A"/>
        </w:rPr>
        <w:br/>
        <w:t>2- SPECIALITY: identifies the specific sector or service that your company provides or the type of the business.</w:t>
      </w:r>
      <w:r>
        <w:rPr>
          <w:color w:val="1A5D1A"/>
        </w:rPr>
        <w:br/>
        <w:t>3- EMPLOYER: identifies who receives your company's service.</w:t>
      </w:r>
      <w:r>
        <w:rPr>
          <w:color w:val="1A5D1A"/>
        </w:rPr>
        <w:br/>
        <w:t>First think about your company and the type of work that your company does. THEN IF your company IS in an industry that involves activities similar to retail, restaurant, or bar which are mainly customer centric and small, describe a typical day and how tasks occur in a day. Provide a detailed description of a typical working day, including information about any key events throughout the year that can affect the business or if the business varies seasonally. ELSE IF your company IS NOT similar to the mentioned industries, describe a recent project that your company has undertaken. Focus on the following aspects:</w:t>
      </w:r>
      <w:r>
        <w:rPr>
          <w:color w:val="1A5D1A"/>
        </w:rPr>
        <w:br/>
        <w:t>1- Start: Explain how the project started, its objectives, and any key milestones or phases.</w:t>
      </w:r>
      <w:r>
        <w:rPr>
          <w:color w:val="1A5D1A"/>
        </w:rPr>
        <w:br/>
        <w:t>2- Process: Provide a detailed overview of how the work was done, including the roles and responsibilities of the team members involved.</w:t>
      </w:r>
      <w:r>
        <w:rPr>
          <w:color w:val="1A5D1A"/>
        </w:rPr>
        <w:br/>
        <w:t>3- Factors: Identify and analyse the factors that can influence the success or failure of such projects. Consider aspects like project scale, location, challenges faced, stakeholder interactions, quality control, risk management, and any other significant factors related to your company's industry.</w:t>
      </w:r>
      <w:r>
        <w:rPr>
          <w:color w:val="1A5D1A"/>
        </w:rPr>
        <w:br/>
        <w:t>4- Opportunities or potential problems: Based on the specific details of the project execution, highlight potential problems or untapped opportunities that were discovered.</w:t>
      </w:r>
      <w:r>
        <w:rPr>
          <w:color w:val="1A5D1A"/>
        </w:rPr>
        <w:br/>
        <w:t>Additionally, provide recommendations on how your company can improve its processes, mitigate risks, and take advantage of the identified opportunities.</w:t>
      </w:r>
      <w:r>
        <w:rPr>
          <w:color w:val="1A5D1A"/>
        </w:rPr>
        <w:br/>
        <w:t>Keywords:</w:t>
      </w:r>
      <w:r>
        <w:rPr>
          <w:color w:val="1A5D1A"/>
        </w:rPr>
        <w:br/>
        <w:t>INDUSTRY= Construction of domestic buildings</w:t>
      </w:r>
      <w:r>
        <w:rPr>
          <w:color w:val="1A5D1A"/>
        </w:rPr>
        <w:br/>
        <w:t>SPECIALITY= contract for construction of domestic buildings</w:t>
      </w:r>
      <w:r>
        <w:rPr>
          <w:color w:val="1A5D1A"/>
        </w:rPr>
        <w:br/>
      </w:r>
      <w:r>
        <w:rPr>
          <w:color w:val="1A5D1A"/>
        </w:rPr>
        <w:lastRenderedPageBreak/>
        <w:t>EMPLOYER= the UK government</w:t>
      </w:r>
      <w:r>
        <w:rPr>
          <w:color w:val="1A5D1A"/>
        </w:rPr>
        <w:br/>
      </w:r>
    </w:p>
    <w:p w14:paraId="6AFD2407" w14:textId="77777777" w:rsidR="004E599D" w:rsidRDefault="00000000">
      <w:r>
        <w:rPr>
          <w:color w:val="800080"/>
        </w:rPr>
        <w:t>As an expert in a company that specializes in the construction of domestic buildings and works primarily with the UK government, a typical day in our company involves a range of tasks and activities to ensure the successful completion of our projects.</w:t>
      </w:r>
      <w:r>
        <w:rPr>
          <w:color w:val="800080"/>
        </w:rPr>
        <w:br/>
      </w:r>
      <w:r>
        <w:rPr>
          <w:color w:val="800080"/>
        </w:rPr>
        <w:br/>
        <w:t>A typical working day starts with our project managers reviewing the progress of ongoing projects and coordinating with the various teams involved. They ensure that all tasks are on track and any issues or challenges are addressed promptly. This includes reviewing the project schedule, monitoring the budget, and communicating with the client to provide updates on the project status.</w:t>
      </w:r>
      <w:r>
        <w:rPr>
          <w:color w:val="800080"/>
        </w:rPr>
        <w:br/>
      </w:r>
      <w:r>
        <w:rPr>
          <w:color w:val="800080"/>
        </w:rPr>
        <w:br/>
        <w:t>Our construction teams, consisting of skilled workers such as architects, engineers, and construction workers, are responsible for carrying out the physical construction work. They follow detailed plans and specifications to ensure that the buildings are constructed to the highest standards and meet all necessary regulations and requirements.</w:t>
      </w:r>
      <w:r>
        <w:rPr>
          <w:color w:val="800080"/>
        </w:rPr>
        <w:br/>
      </w:r>
      <w:r>
        <w:rPr>
          <w:color w:val="800080"/>
        </w:rPr>
        <w:br/>
        <w:t>Throughout the day, our teams also liaise with suppliers and subcontractors to coordinate the delivery of materials and services. This involves managing the procurement process, negotiating contracts, and ensuring that all materials and services are delivered on time and within budget.</w:t>
      </w:r>
      <w:r>
        <w:rPr>
          <w:color w:val="800080"/>
        </w:rPr>
        <w:br/>
      </w:r>
      <w:r>
        <w:rPr>
          <w:color w:val="800080"/>
        </w:rPr>
        <w:br/>
        <w:t>In addition to the day-to-day tasks, there are key events throughout the year that can affect our business. For example, the UK government may announce new construction projects or changes in regulations that impact our work. These events require us to adapt our processes and strategies accordingly.</w:t>
      </w:r>
      <w:r>
        <w:rPr>
          <w:color w:val="800080"/>
        </w:rPr>
        <w:br/>
      </w:r>
      <w:r>
        <w:rPr>
          <w:color w:val="800080"/>
        </w:rPr>
        <w:br/>
        <w:t>The construction industry is also known to have seasonal variations. For instance, during the summer months, there is typically an increase in construction activity due to favorable weather conditions. This may require us to allocate additional resources and manpower to meet the demand.</w:t>
      </w:r>
      <w:r>
        <w:rPr>
          <w:color w:val="800080"/>
        </w:rPr>
        <w:br/>
      </w:r>
      <w:r>
        <w:rPr>
          <w:color w:val="800080"/>
        </w:rPr>
        <w:br/>
        <w:t>In terms of recommendations for improving our processes and mitigating risks, we can focus on the following areas:</w:t>
      </w:r>
      <w:r>
        <w:rPr>
          <w:color w:val="800080"/>
        </w:rPr>
        <w:br/>
      </w:r>
      <w:r>
        <w:rPr>
          <w:color w:val="800080"/>
        </w:rPr>
        <w:br/>
        <w:t>1. Streamlining project management: Implementing efficient project management tools and software can help improve communication, collaboration, and overall project coordination.</w:t>
      </w:r>
      <w:r>
        <w:rPr>
          <w:color w:val="800080"/>
        </w:rPr>
        <w:br/>
      </w:r>
      <w:r>
        <w:rPr>
          <w:color w:val="800080"/>
        </w:rPr>
        <w:br/>
        <w:t>2. Enhancing stakeholder engagement: Regular and transparent communication with the UK government and other stakeholders is crucial for successful project delivery. Building strong relationships and addressing any concerns or issues promptly can help mitigate risks and ensure client satisfaction.</w:t>
      </w:r>
      <w:r>
        <w:rPr>
          <w:color w:val="800080"/>
        </w:rPr>
        <w:br/>
      </w:r>
      <w:r>
        <w:rPr>
          <w:color w:val="800080"/>
        </w:rPr>
        <w:br/>
      </w:r>
      <w:r>
        <w:rPr>
          <w:color w:val="800080"/>
        </w:rPr>
        <w:lastRenderedPageBreak/>
        <w:t>3. Emphasizing quality control: Implementing robust quality control measures throughout the construction process can help minimize errors, rework, and delays. This includes regular inspections, adherence to industry standards, and continuous training for our workforce.</w:t>
      </w:r>
      <w:r>
        <w:rPr>
          <w:color w:val="800080"/>
        </w:rPr>
        <w:br/>
      </w:r>
      <w:r>
        <w:rPr>
          <w:color w:val="800080"/>
        </w:rPr>
        <w:br/>
        <w:t>4. Embracing sustainable practices: As the construction industry increasingly focuses on sustainability, integrating environmentally friendly practices into our projects can provide a competitive advantage. This includes using energy-efficient materials, implementing waste management strategies, and incorporating renewable energy solutions where feasible.</w:t>
      </w:r>
      <w:r>
        <w:rPr>
          <w:color w:val="800080"/>
        </w:rPr>
        <w:br/>
      </w:r>
      <w:r>
        <w:rPr>
          <w:color w:val="800080"/>
        </w:rPr>
        <w:br/>
        <w:t>By implementing these recommendations, our company can improve project efficiency, reduce risks, and capitalize on opportunities in the construction industry.</w:t>
      </w:r>
    </w:p>
    <w:p w14:paraId="0C5C2073" w14:textId="77777777" w:rsidR="004E599D" w:rsidRDefault="00000000">
      <w:r>
        <w:rPr>
          <w:color w:val="000000"/>
        </w:rPr>
        <w:t>**Pros of the Prompt:**</w:t>
      </w:r>
      <w:r>
        <w:rPr>
          <w:color w:val="000000"/>
        </w:rPr>
        <w:br/>
      </w:r>
      <w:r>
        <w:rPr>
          <w:color w:val="000000"/>
        </w:rPr>
        <w:br/>
        <w:t>1. The prompt provides clear instructions on what needs to be addressed, including the specific aspects to focus on for each scenario.</w:t>
      </w:r>
      <w:r>
        <w:rPr>
          <w:color w:val="000000"/>
        </w:rPr>
        <w:br/>
        <w:t>2. It allows for flexibility by providing two different scenarios based on the industry of the company.</w:t>
      </w:r>
      <w:r>
        <w:rPr>
          <w:color w:val="000000"/>
        </w:rPr>
        <w:br/>
        <w:t>3. The prompt encourages critical thinking by asking for analysis of factors that can influence project success or failure, as well as identifying potential problems and opportunities.</w:t>
      </w:r>
      <w:r>
        <w:rPr>
          <w:color w:val="000000"/>
        </w:rPr>
        <w:br/>
        <w:t>4. It provides an opportunity to provide recommendations for process improvement, risk mitigation, and taking advantage of opportunities.</w:t>
      </w:r>
      <w:r>
        <w:rPr>
          <w:color w:val="000000"/>
        </w:rPr>
        <w:br/>
      </w:r>
      <w:r>
        <w:rPr>
          <w:color w:val="000000"/>
        </w:rPr>
        <w:br/>
        <w:t>**Cons of the Prompt:**</w:t>
      </w:r>
      <w:r>
        <w:rPr>
          <w:color w:val="000000"/>
        </w:rPr>
        <w:br/>
      </w:r>
      <w:r>
        <w:rPr>
          <w:color w:val="000000"/>
        </w:rPr>
        <w:br/>
        <w:t>1. The prompt assumes that the company falls into one of the mentioned industries (retail, restaurant, or bar) or is involved in construction of domestic buildings. It does not provide an option for companies in other industries.</w:t>
      </w:r>
      <w:r>
        <w:rPr>
          <w:color w:val="000000"/>
        </w:rPr>
        <w:br/>
        <w:t>2. The prompt does not specify the length or format of the response, which may lead to varying levels of detail and structure in the answers.</w:t>
      </w:r>
      <w:r>
        <w:rPr>
          <w:color w:val="000000"/>
        </w:rPr>
        <w:br/>
        <w:t>3. The prompt does not provide any background information about the company, its size, or its current challenges, which could have helped in providing more context for the analysis and recommendations.</w:t>
      </w:r>
      <w:r>
        <w:rPr>
          <w:color w:val="000000"/>
        </w:rPr>
        <w:br/>
      </w:r>
      <w:r>
        <w:rPr>
          <w:color w:val="000000"/>
        </w:rPr>
        <w:br/>
        <w:t>**Possible Improvements:**</w:t>
      </w:r>
      <w:r>
        <w:rPr>
          <w:color w:val="000000"/>
        </w:rPr>
        <w:br/>
      </w:r>
      <w:r>
        <w:rPr>
          <w:color w:val="000000"/>
        </w:rPr>
        <w:br/>
        <w:t>1. Include an option for companies in other industries to provide a description of a typical working day or a recent project.</w:t>
      </w:r>
      <w:r>
        <w:rPr>
          <w:color w:val="000000"/>
        </w:rPr>
        <w:br/>
        <w:t>2. Provide more background information about the company, such as its size, location, and current challenges, to provide better context for the analysis and recommendations.</w:t>
      </w:r>
      <w:r>
        <w:rPr>
          <w:color w:val="000000"/>
        </w:rPr>
        <w:br/>
        <w:t>3. Specify the length or format of the response to ensure consistency and clarity in the answers.</w:t>
      </w:r>
      <w:r>
        <w:rPr>
          <w:color w:val="000000"/>
        </w:rPr>
        <w:br/>
      </w:r>
      <w:r>
        <w:rPr>
          <w:color w:val="000000"/>
        </w:rPr>
        <w:lastRenderedPageBreak/>
        <w:t>4. Include additional aspects to consider in the analysis, such as budget management, communication strategies, and technology utilization, depending on the industry of the company.</w:t>
      </w:r>
    </w:p>
    <w:p w14:paraId="455591A7" w14:textId="77777777" w:rsidR="004E599D" w:rsidRDefault="00000000">
      <w:r>
        <w:rPr>
          <w:color w:val="1A5D1A"/>
        </w:rPr>
        <w:t>You are an expert in a company that specializes in the construction of domestic buildings and your company primarily works with the UK government. Describe a recent project that your company has undertaken, focusing on the following aspects:</w:t>
      </w:r>
      <w:r>
        <w:rPr>
          <w:color w:val="1A5D1A"/>
        </w:rPr>
        <w:br/>
      </w:r>
      <w:r>
        <w:rPr>
          <w:color w:val="1A5D1A"/>
        </w:rPr>
        <w:br/>
        <w:t>1- Start: Explain how the project started, its objectives, and any key milestones or phases.</w:t>
      </w:r>
      <w:r>
        <w:rPr>
          <w:color w:val="1A5D1A"/>
        </w:rPr>
        <w:br/>
      </w:r>
      <w:r>
        <w:rPr>
          <w:color w:val="1A5D1A"/>
        </w:rPr>
        <w:br/>
        <w:t>2- Process: Provide a detailed overview of how the work was done, including the roles and responsibilities of the team members involved.</w:t>
      </w:r>
      <w:r>
        <w:rPr>
          <w:color w:val="1A5D1A"/>
        </w:rPr>
        <w:br/>
      </w:r>
      <w:r>
        <w:rPr>
          <w:color w:val="1A5D1A"/>
        </w:rPr>
        <w:br/>
        <w:t>3- Factors: Identify and analyze the factors that can influence the success or failure of such projects. Consider aspects like project scale, location, challenges faced, stakeholder interactions, quality control, risk management, and any other significant factors related to your company's industry.</w:t>
      </w:r>
      <w:r>
        <w:rPr>
          <w:color w:val="1A5D1A"/>
        </w:rPr>
        <w:br/>
      </w:r>
      <w:r>
        <w:rPr>
          <w:color w:val="1A5D1A"/>
        </w:rPr>
        <w:br/>
        <w:t>4- Opportunities or potential problems: Based on the specific details of the project execution, highlight potential problems or untapped opportunities that were discovered.</w:t>
      </w:r>
      <w:r>
        <w:rPr>
          <w:color w:val="1A5D1A"/>
        </w:rPr>
        <w:br/>
      </w:r>
      <w:r>
        <w:rPr>
          <w:color w:val="1A5D1A"/>
        </w:rPr>
        <w:br/>
        <w:t>Additionally, provide recommendations on how your company can improve its processes, mitigate risks, and take advantage of the identified opportunities.</w:t>
      </w:r>
    </w:p>
    <w:p w14:paraId="7EC17E25" w14:textId="77777777" w:rsidR="004E599D" w:rsidRDefault="00000000">
      <w:r>
        <w:rPr>
          <w:color w:val="800080"/>
        </w:rPr>
        <w:t>1- Start:</w:t>
      </w:r>
      <w:r>
        <w:rPr>
          <w:color w:val="800080"/>
        </w:rPr>
        <w:br/>
        <w:t>The project started when our company was awarded a contract by the UK government to construct a new housing development in a suburban area. The objectives of the project were to provide affordable and sustainable housing for low-income families, while also revitalizing the local community. The key milestones or phases of the project included site preparation, construction of the housing units, and the implementation of infrastructure such as roads, utilities, and public spaces.</w:t>
      </w:r>
      <w:r>
        <w:rPr>
          <w:color w:val="800080"/>
        </w:rPr>
        <w:br/>
      </w:r>
      <w:r>
        <w:rPr>
          <w:color w:val="800080"/>
        </w:rPr>
        <w:br/>
        <w:t>2- Process:</w:t>
      </w:r>
      <w:r>
        <w:rPr>
          <w:color w:val="800080"/>
        </w:rPr>
        <w:br/>
        <w:t>The work was done in a systematic manner, with clear roles and responsibilities assigned to team members. The project team consisted of project managers, architects, engineers, construction workers, and subcontractors. The project managers were responsible for overall coordination and ensuring that the project was completed on time and within budget. The architects and engineers were responsible for designing the housing units and ensuring compliance with building regulations. The construction workers and subcontractors were responsible for the actual construction work, including site preparation, foundation, framing, plumbing, electrical, and finishing.</w:t>
      </w:r>
      <w:r>
        <w:rPr>
          <w:color w:val="800080"/>
        </w:rPr>
        <w:br/>
      </w:r>
      <w:r>
        <w:rPr>
          <w:color w:val="800080"/>
        </w:rPr>
        <w:br/>
        <w:t>3- Factors:</w:t>
      </w:r>
      <w:r>
        <w:rPr>
          <w:color w:val="800080"/>
        </w:rPr>
        <w:br/>
        <w:t xml:space="preserve">Several factors can influence the success or failure of such projects. The scale of the project </w:t>
      </w:r>
      <w:r>
        <w:rPr>
          <w:color w:val="800080"/>
        </w:rPr>
        <w:lastRenderedPageBreak/>
        <w:t>can be a challenge, as it requires careful planning and coordination to ensure that all aspects of the project are completed on time and within budget. The location of the project can also pose challenges, such as access to the site, availability of resources, and compliance with local regulations. Stakeholder interactions are crucial, as the project involves working closely with the UK government, local authorities, and the community. Quality control is essential to ensure that the housing units meet the required standards and are safe for occupancy. Risk management is also important to identify and mitigate potential risks, such as delays, cost overruns, and unforeseen issues during construction.</w:t>
      </w:r>
      <w:r>
        <w:rPr>
          <w:color w:val="800080"/>
        </w:rPr>
        <w:br/>
      </w:r>
      <w:r>
        <w:rPr>
          <w:color w:val="800080"/>
        </w:rPr>
        <w:br/>
        <w:t>4- Opportunities or potential problems:</w:t>
      </w:r>
      <w:r>
        <w:rPr>
          <w:color w:val="800080"/>
        </w:rPr>
        <w:br/>
        <w:t>During the project execution, several potential problems and opportunities were identified. One potential problem was the availability of skilled labor, as there was a shortage of construction workers in the area. This led to delays in the construction process and increased labor costs. However, this also presented an opportunity for our company to invest in training programs and apprenticeships to develop a skilled workforce for future projects. Another potential problem was the need for sustainable construction practices, as the project aimed to be environmentally friendly. This required careful selection of materials, energy-efficient design, and waste management strategies. However, this also presented an opportunity for our company to showcase our expertise in sustainable construction and attract future clients who prioritize sustainability.</w:t>
      </w:r>
      <w:r>
        <w:rPr>
          <w:color w:val="800080"/>
        </w:rPr>
        <w:br/>
      </w:r>
      <w:r>
        <w:rPr>
          <w:color w:val="800080"/>
        </w:rPr>
        <w:br/>
        <w:t>Recommendations:</w:t>
      </w:r>
      <w:r>
        <w:rPr>
          <w:color w:val="800080"/>
        </w:rPr>
        <w:br/>
        <w:t>To improve our processes, mitigate risks, and take advantage of opportunities, our company can consider the following recommendations:</w:t>
      </w:r>
      <w:r>
        <w:rPr>
          <w:color w:val="800080"/>
        </w:rPr>
        <w:br/>
      </w:r>
      <w:r>
        <w:rPr>
          <w:color w:val="800080"/>
        </w:rPr>
        <w:br/>
        <w:t>1- Strengthen partnerships: Strengthen our partnerships with local authorities, subcontractors, and suppliers to ensure smooth coordination and timely delivery of materials and services.</w:t>
      </w:r>
      <w:r>
        <w:rPr>
          <w:color w:val="800080"/>
        </w:rPr>
        <w:br/>
      </w:r>
      <w:r>
        <w:rPr>
          <w:color w:val="800080"/>
        </w:rPr>
        <w:br/>
        <w:t>2- Invest in training and development: Invest in training programs and apprenticeships to develop a skilled workforce and address the shortage of construction workers in the area.</w:t>
      </w:r>
      <w:r>
        <w:rPr>
          <w:color w:val="800080"/>
        </w:rPr>
        <w:br/>
      </w:r>
      <w:r>
        <w:rPr>
          <w:color w:val="800080"/>
        </w:rPr>
        <w:br/>
        <w:t>3- Enhance risk management: Enhance our risk management strategies by conducting thorough risk assessments, developing contingency plans, and regularly monitoring and evaluating potential risks throughout the project.</w:t>
      </w:r>
      <w:r>
        <w:rPr>
          <w:color w:val="800080"/>
        </w:rPr>
        <w:br/>
      </w:r>
      <w:r>
        <w:rPr>
          <w:color w:val="800080"/>
        </w:rPr>
        <w:br/>
        <w:t>4- Emphasize sustainability: Continue to prioritize sustainability in our construction practices by adopting energy-efficient design, using eco-friendly materials, and implementing waste management strategies.</w:t>
      </w:r>
      <w:r>
        <w:rPr>
          <w:color w:val="800080"/>
        </w:rPr>
        <w:br/>
      </w:r>
      <w:r>
        <w:rPr>
          <w:color w:val="800080"/>
        </w:rPr>
        <w:br/>
        <w:t>5- Improve communication: Improve communication and stakeholder engagement by regularly updating the UK government, local authorities, and the community on the progress of the project and addressing any concerns or feedback.</w:t>
      </w:r>
      <w:r>
        <w:rPr>
          <w:color w:val="800080"/>
        </w:rPr>
        <w:br/>
      </w:r>
      <w:r>
        <w:rPr>
          <w:color w:val="800080"/>
        </w:rPr>
        <w:lastRenderedPageBreak/>
        <w:br/>
        <w:t>By implementing these recommendations, our company can improve project execution, mitigate risks, and capitalize on opportunities, ultimately leading to the successful completion of future projects.</w:t>
      </w:r>
    </w:p>
    <w:p w14:paraId="60114069" w14:textId="77777777" w:rsidR="004E599D" w:rsidRDefault="00000000">
      <w:r>
        <w:rPr>
          <w:color w:val="1A5D1A"/>
        </w:rPr>
        <w:t>your task is to construct a table summarizing the main tasks performed by Project Manager on a construction of a domestic buildings.. The table should include the  following columns: ROLE, SITUATION, ACTION, EXPECTED OUTCOME, DURATION, and FREQUENCY. ensure that the tasks listed are relevant to the responsibilities of a Project Manager in the context of a construction of a domestic buildings.. you can provide multiple examples to cover different aspects of the role and project.</w:t>
      </w:r>
      <w:r>
        <w:rPr>
          <w:color w:val="1A5D1A"/>
        </w:rPr>
        <w:br/>
      </w:r>
    </w:p>
    <w:p w14:paraId="10E0D670" w14:textId="77777777" w:rsidR="004E599D" w:rsidRDefault="00000000">
      <w:r>
        <w:rPr>
          <w:color w:val="800080"/>
        </w:rPr>
        <w:t>| ROLE              | SITUATION        | ACTION                                                                 | EXPECTED OUTCOME                                                                 | DURATION | FREQUENCY |</w:t>
      </w:r>
      <w:r>
        <w:rPr>
          <w:color w:val="800080"/>
        </w:rPr>
        <w:br/>
        <w:t>|-------------------|------------------|------------------------------------------------------------------------|----------------------------------------------------------------------------------|----------|-----------|</w:t>
      </w:r>
      <w:r>
        <w:rPr>
          <w:color w:val="800080"/>
        </w:rPr>
        <w:br/>
        <w:t>| Planning          | Initial project  | - Define project scope and objectives                                   | - Clear understanding of project goals and deliverables                         | 1 week   | Once      |</w:t>
      </w:r>
      <w:r>
        <w:rPr>
          <w:color w:val="800080"/>
        </w:rPr>
        <w:br/>
        <w:t>|                   |                  | - Develop project schedule and timeline                                 | - Detailed timeline with key milestones and deadlines                           | 1 week   | Once      |</w:t>
      </w:r>
      <w:r>
        <w:rPr>
          <w:color w:val="800080"/>
        </w:rPr>
        <w:br/>
        <w:t>|                   |                  | - Identify project resources and allocate responsibilities              | - Clearly defined roles and responsibilities for project team members           | 1 week   | Once      |</w:t>
      </w:r>
      <w:r>
        <w:rPr>
          <w:color w:val="800080"/>
        </w:rPr>
        <w:br/>
        <w:t>|                   |                  | - Conduct risk assessment and develop risk management plan               | - Identification and mitigation of potential risks                               | 1 week   | Once      |</w:t>
      </w:r>
      <w:r>
        <w:rPr>
          <w:color w:val="800080"/>
        </w:rPr>
        <w:br/>
        <w:t>|                   |                  | - Obtain necessary permits and approvals                                 | - Compliance with legal and regulatory requirements                             | 2 weeks  | Once      |</w:t>
      </w:r>
      <w:r>
        <w:rPr>
          <w:color w:val="800080"/>
        </w:rPr>
        <w:br/>
        <w:t>|                   |                  | - Develop project budget and cost estimates                              | - Accurate estimation of project costs and allocation of resources               | 1 week   | Once      |</w:t>
      </w:r>
      <w:r>
        <w:rPr>
          <w:color w:val="800080"/>
        </w:rPr>
        <w:br/>
        <w:t>|                   |                  | - Create communication plan and establish project reporting procedures   | - Effective communication channels and regular project updates                   | 1 week   | Once      |</w:t>
      </w:r>
      <w:r>
        <w:rPr>
          <w:color w:val="800080"/>
        </w:rPr>
        <w:br/>
        <w:t>|                   |                  | - Define quality standards and establish quality control procedures      | - Consistent quality assurance throughout the project                            | 1 week   | Once      |</w:t>
      </w:r>
      <w:r>
        <w:rPr>
          <w:color w:val="800080"/>
        </w:rPr>
        <w:br/>
        <w:t>|                   |                  | - Develop procurement strategy and identify potential suppliers          | - Efficient procurement process and selection of reliable suppliers              | 1 week   | Once      |</w:t>
      </w:r>
      <w:r>
        <w:rPr>
          <w:color w:val="800080"/>
        </w:rPr>
        <w:br/>
        <w:t>|                   |                  | - Conduct site analysis and feasibility study                           | - Identification of any site-specific challenges or limitations                 | 2 weeks  | Once      |</w:t>
      </w:r>
      <w:r>
        <w:rPr>
          <w:color w:val="800080"/>
        </w:rPr>
        <w:br/>
        <w:t>|                   |                  | - Develop project management plan and obtain stakeholder approvals       | - Clear roadmap for project execution and alignment with stakeholder expectations| 1 week   | Once      |</w:t>
      </w:r>
      <w:r>
        <w:rPr>
          <w:color w:val="800080"/>
        </w:rPr>
        <w:br/>
        <w:t>|-------------------|------------------|------------------------------------------------------------------------|-----</w:t>
      </w:r>
      <w:r>
        <w:rPr>
          <w:color w:val="800080"/>
        </w:rPr>
        <w:lastRenderedPageBreak/>
        <w:t>-----------------------------------------------------------------------------|----------|-----------|</w:t>
      </w:r>
      <w:r>
        <w:rPr>
          <w:color w:val="800080"/>
        </w:rPr>
        <w:br/>
        <w:t>| Execution         | Construction     | - Coordinate and manage project team activities                         | - Efficient utilization of resources and adherence to project schedule           | Ongoing  | Regular   |</w:t>
      </w:r>
      <w:r>
        <w:rPr>
          <w:color w:val="800080"/>
        </w:rPr>
        <w:br/>
        <w:t>|                   |                  | - Monitor project progress and address any issues or delays              | - Timely resolution of problems and mitigation of project risks                  | Ongoing  | Regular   |</w:t>
      </w:r>
      <w:r>
        <w:rPr>
          <w:color w:val="800080"/>
        </w:rPr>
        <w:br/>
        <w:t>|                   |                  | - Conduct regular site inspections and ensure compliance with plans      | - Adherence to project specifications and quality standards                       | Ongoing  | Regular   |</w:t>
      </w:r>
      <w:r>
        <w:rPr>
          <w:color w:val="800080"/>
        </w:rPr>
        <w:br/>
        <w:t>|                   |                  | - Manage project budget and track expenses                              | - Cost control and adherence to budget constraints                                | Ongoing  | Regular   |</w:t>
      </w:r>
      <w:r>
        <w:rPr>
          <w:color w:val="800080"/>
        </w:rPr>
        <w:br/>
        <w:t>|                   |                  | - Coordinate with subcontractors and suppliers                           | - Timely delivery of materials and services                                      | Ongoing  | Regular   |</w:t>
      </w:r>
      <w:r>
        <w:rPr>
          <w:color w:val="800080"/>
        </w:rPr>
        <w:br/>
        <w:t>|                   |                  | - Facilitate communication between project team members and stakeholders | - Effective collaboration and alignment of project objectives                      | Ongoing  | Regular   |</w:t>
      </w:r>
      <w:r>
        <w:rPr>
          <w:color w:val="800080"/>
        </w:rPr>
        <w:br/>
        <w:t>|                   |                  | - Implement quality control measures and ensure compliance               | - High-quality construction and customer satisfaction                            | Ongoing  | Regular   |</w:t>
      </w:r>
      <w:r>
        <w:rPr>
          <w:color w:val="800080"/>
        </w:rPr>
        <w:br/>
        <w:t>|                   |                  | - Monitor and manage project risks and implement mitigation strategies   | - Minimization of potential risks and impact on project progress                   | Ongoing  | Regular   |</w:t>
      </w:r>
      <w:r>
        <w:rPr>
          <w:color w:val="800080"/>
        </w:rPr>
        <w:br/>
        <w:t>|                   |                  | - Manage change requests and assess their impact on project scope        | - Controlled scope changes and avoidance of scope creep                           | Ongoing  | Regular   |</w:t>
      </w:r>
      <w:r>
        <w:rPr>
          <w:color w:val="800080"/>
        </w:rPr>
        <w:br/>
        <w:t>|                   |                  | - Ensure compliance with health and safety regulations                   | - Safe working environment and prevention of accidents                            | Ongoing  | Regular   |</w:t>
      </w:r>
      <w:r>
        <w:rPr>
          <w:color w:val="800080"/>
        </w:rPr>
        <w:br/>
        <w:t>|-------------------|------------------|------------------------------------------------------------------------|----------------------------------------------------------------------------------|----------|-----------|</w:t>
      </w:r>
      <w:r>
        <w:rPr>
          <w:color w:val="800080"/>
        </w:rPr>
        <w:br/>
        <w:t>| Closing           | Project completion | - Conduct final inspection and ensure project meets all requirements     | - Successful completion of project and handover to client                         | 1 week   | Once      |</w:t>
      </w:r>
      <w:r>
        <w:rPr>
          <w:color w:val="800080"/>
        </w:rPr>
        <w:br/>
        <w:t>|                   |                  | - Obtain necessary certificates and approvals                            | - Compliance with legal and regulatory requirements                               | 2 weeks  | Once      |</w:t>
      </w:r>
      <w:r>
        <w:rPr>
          <w:color w:val="800080"/>
        </w:rPr>
        <w:br/>
        <w:t>|                   |                  | - Prepare project documentation and record lessons learned               | - Comprehensive project documentation and identification of improvement areas    | 1 week   | Once      |</w:t>
      </w:r>
      <w:r>
        <w:rPr>
          <w:color w:val="800080"/>
        </w:rPr>
        <w:br/>
        <w:t>|                   |                  | - Conduct project review and evaluate project performance                | - Assessment of project success and identification of areas for improvement       | 1 week   | Once      |</w:t>
      </w:r>
      <w:r>
        <w:rPr>
          <w:color w:val="800080"/>
        </w:rPr>
        <w:br/>
        <w:t>|                   |                  | - Close out contracts and settle final payments                          | - Completion of financial obligations and closure of project contracts           | 1 week   | Once      |</w:t>
      </w:r>
      <w:r>
        <w:rPr>
          <w:color w:val="800080"/>
        </w:rPr>
        <w:br/>
      </w:r>
      <w:r>
        <w:rPr>
          <w:color w:val="800080"/>
        </w:rPr>
        <w:lastRenderedPageBreak/>
        <w:t>|                   |                  | - Handover project to client and ensure smooth transition                | - Satisfied client and successful project handover                                | 1 week   | Once      |</w:t>
      </w:r>
    </w:p>
    <w:p w14:paraId="1C8F3572" w14:textId="77777777" w:rsidR="004E599D" w:rsidRDefault="00000000">
      <w:r>
        <w:rPr>
          <w:color w:val="000000"/>
        </w:rPr>
        <w:t>Pros:</w:t>
      </w:r>
      <w:r>
        <w:rPr>
          <w:color w:val="000000"/>
        </w:rPr>
        <w:br/>
        <w:t>- The prompt clearly defines the task of constructing a table summarizing the main tasks performed by a Project Manager in the context of a construction of domestic buildings.</w:t>
      </w:r>
      <w:r>
        <w:rPr>
          <w:color w:val="000000"/>
        </w:rPr>
        <w:br/>
        <w:t>- It provides specific columns to include in the table, such as ROLE, SITUATION, ACTION, EXPECTED OUTCOME, DURATION, and FREQUENCY.</w:t>
      </w:r>
      <w:r>
        <w:rPr>
          <w:color w:val="000000"/>
        </w:rPr>
        <w:br/>
        <w:t>- It encourages providing multiple examples to cover different aspects of the role and project.</w:t>
      </w:r>
      <w:r>
        <w:rPr>
          <w:color w:val="000000"/>
        </w:rPr>
        <w:br/>
      </w:r>
      <w:r>
        <w:rPr>
          <w:color w:val="000000"/>
        </w:rPr>
        <w:br/>
        <w:t>Cons:</w:t>
      </w:r>
      <w:r>
        <w:rPr>
          <w:color w:val="000000"/>
        </w:rPr>
        <w:br/>
        <w:t>- The prompt does not specify the format or structure of the table, leaving it open to interpretation.</w:t>
      </w:r>
      <w:r>
        <w:rPr>
          <w:color w:val="000000"/>
        </w:rPr>
        <w:br/>
        <w:t>- It does not provide any specific guidelines or requirements for the content of each column.</w:t>
      </w:r>
      <w:r>
        <w:rPr>
          <w:color w:val="000000"/>
        </w:rPr>
        <w:br/>
        <w:t>- It does not mention any specific constraints or limitations that should be considered when constructing the table.</w:t>
      </w:r>
      <w:r>
        <w:rPr>
          <w:color w:val="000000"/>
        </w:rPr>
        <w:br/>
      </w:r>
      <w:r>
        <w:rPr>
          <w:color w:val="000000"/>
        </w:rPr>
        <w:br/>
        <w:t>Improvements:</w:t>
      </w:r>
      <w:r>
        <w:rPr>
          <w:color w:val="000000"/>
        </w:rPr>
        <w:br/>
        <w:t>- Provide a specific format or structure for the table, such as suggesting the use of a spreadsheet or a specific table template.</w:t>
      </w:r>
      <w:r>
        <w:rPr>
          <w:color w:val="000000"/>
        </w:rPr>
        <w:br/>
        <w:t>- Include guidelines or requirements for the content of each column, such as specifying the level of detail or the specific information to be included.</w:t>
      </w:r>
      <w:r>
        <w:rPr>
          <w:color w:val="000000"/>
        </w:rPr>
        <w:br/>
        <w:t>- Mention any constraints or limitations that should be considered, such as budget limitations, regulatory requirements, or specific project management methodologies to follow.</w:t>
      </w:r>
    </w:p>
    <w:p w14:paraId="3D021714" w14:textId="77777777" w:rsidR="004E599D" w:rsidRDefault="00000000">
      <w:r>
        <w:rPr>
          <w:color w:val="1A5D1A"/>
        </w:rPr>
        <w:t>**New Prompt:**</w:t>
      </w:r>
      <w:r>
        <w:rPr>
          <w:color w:val="1A5D1A"/>
        </w:rPr>
        <w:br/>
      </w:r>
      <w:r>
        <w:rPr>
          <w:color w:val="1A5D1A"/>
        </w:rPr>
        <w:br/>
        <w:t>As a Project Manager overseeing the construction of domestic buildings, what are the main tasks and responsibilities you would typically handle? Please provide a comprehensive list of relevant tasks, including examples, that a Project Manager would perform in this context. Consider including the following columns in your response: ROLE, SITUATION, ACTION, EXPECTED OUTCOME, DURATION, and FREQUENCY.</w:t>
      </w:r>
    </w:p>
    <w:p w14:paraId="143C2ABE" w14:textId="77777777" w:rsidR="004E599D" w:rsidRDefault="00000000">
      <w:r>
        <w:rPr>
          <w:color w:val="800080"/>
        </w:rPr>
        <w:t>ROLE: Project Manager</w:t>
      </w:r>
      <w:r>
        <w:rPr>
          <w:color w:val="800080"/>
        </w:rPr>
        <w:br/>
        <w:t>SITUATION: Overseeing the construction of domestic buildings</w:t>
      </w:r>
      <w:r>
        <w:rPr>
          <w:color w:val="800080"/>
        </w:rPr>
        <w:br/>
        <w:t>ACTION: Perform the following tasks and responsibilities</w:t>
      </w:r>
      <w:r>
        <w:rPr>
          <w:color w:val="800080"/>
        </w:rPr>
        <w:br/>
        <w:t>EXPECTED OUTCOME: Successful completion of the construction project</w:t>
      </w:r>
      <w:r>
        <w:rPr>
          <w:color w:val="800080"/>
        </w:rPr>
        <w:br/>
        <w:t>DURATION: Varies depending on the project size and complexity</w:t>
      </w:r>
      <w:r>
        <w:rPr>
          <w:color w:val="800080"/>
        </w:rPr>
        <w:br/>
        <w:t>FREQUENCY: Ongoing throughout the project lifecycle</w:t>
      </w:r>
      <w:r>
        <w:rPr>
          <w:color w:val="800080"/>
        </w:rPr>
        <w:br/>
      </w:r>
      <w:r>
        <w:rPr>
          <w:color w:val="800080"/>
        </w:rPr>
        <w:br/>
        <w:t>1. Planning and Design Phase:</w:t>
      </w:r>
      <w:r>
        <w:rPr>
          <w:color w:val="800080"/>
        </w:rPr>
        <w:br/>
        <w:t xml:space="preserve">   - Conduct initial site assessment and feasibility study</w:t>
      </w:r>
      <w:r>
        <w:rPr>
          <w:color w:val="800080"/>
        </w:rPr>
        <w:br/>
      </w:r>
      <w:r>
        <w:rPr>
          <w:color w:val="800080"/>
        </w:rPr>
        <w:lastRenderedPageBreak/>
        <w:t xml:space="preserve">   - Collaborate with architects, engineers, and clients to develop project plans and specifications</w:t>
      </w:r>
      <w:r>
        <w:rPr>
          <w:color w:val="800080"/>
        </w:rPr>
        <w:br/>
        <w:t xml:space="preserve">   - Obtain necessary permits and approvals from local authorities</w:t>
      </w:r>
      <w:r>
        <w:rPr>
          <w:color w:val="800080"/>
        </w:rPr>
        <w:br/>
        <w:t xml:space="preserve">   - Create a detailed project schedule and budget</w:t>
      </w:r>
      <w:r>
        <w:rPr>
          <w:color w:val="800080"/>
        </w:rPr>
        <w:br/>
        <w:t xml:space="preserve">   - Define project goals, objectives, and deliverables</w:t>
      </w:r>
      <w:r>
        <w:rPr>
          <w:color w:val="800080"/>
        </w:rPr>
        <w:br/>
        <w:t xml:space="preserve">   - Identify and mitigate potential risks and issues</w:t>
      </w:r>
      <w:r>
        <w:rPr>
          <w:color w:val="800080"/>
        </w:rPr>
        <w:br/>
        <w:t xml:space="preserve">   - Establish communication channels with stakeholders</w:t>
      </w:r>
      <w:r>
        <w:rPr>
          <w:color w:val="800080"/>
        </w:rPr>
        <w:br/>
      </w:r>
      <w:r>
        <w:rPr>
          <w:color w:val="800080"/>
        </w:rPr>
        <w:br/>
        <w:t>2. Procurement and Contracting:</w:t>
      </w:r>
      <w:r>
        <w:rPr>
          <w:color w:val="800080"/>
        </w:rPr>
        <w:br/>
        <w:t xml:space="preserve">   - Identify and select subcontractors, suppliers, and vendors</w:t>
      </w:r>
      <w:r>
        <w:rPr>
          <w:color w:val="800080"/>
        </w:rPr>
        <w:br/>
        <w:t xml:space="preserve">   - Prepare and issue requests for proposals (RFPs) and invitations to bid (ITBs)</w:t>
      </w:r>
      <w:r>
        <w:rPr>
          <w:color w:val="800080"/>
        </w:rPr>
        <w:br/>
        <w:t xml:space="preserve">   - Evaluate bids and negotiate contracts</w:t>
      </w:r>
      <w:r>
        <w:rPr>
          <w:color w:val="800080"/>
        </w:rPr>
        <w:br/>
        <w:t xml:space="preserve">   - Review and finalize contractual agreements</w:t>
      </w:r>
      <w:r>
        <w:rPr>
          <w:color w:val="800080"/>
        </w:rPr>
        <w:br/>
        <w:t xml:space="preserve">   - Ensure compliance with legal and regulatory requirements</w:t>
      </w:r>
      <w:r>
        <w:rPr>
          <w:color w:val="800080"/>
        </w:rPr>
        <w:br/>
      </w:r>
      <w:r>
        <w:rPr>
          <w:color w:val="800080"/>
        </w:rPr>
        <w:br/>
        <w:t>3. Construction Phase:</w:t>
      </w:r>
      <w:r>
        <w:rPr>
          <w:color w:val="800080"/>
        </w:rPr>
        <w:br/>
        <w:t xml:space="preserve">   - Coordinate and supervise construction activities</w:t>
      </w:r>
      <w:r>
        <w:rPr>
          <w:color w:val="800080"/>
        </w:rPr>
        <w:br/>
        <w:t xml:space="preserve">   - Monitor progress against the project schedule</w:t>
      </w:r>
      <w:r>
        <w:rPr>
          <w:color w:val="800080"/>
        </w:rPr>
        <w:br/>
        <w:t xml:space="preserve">   - Manage and track project budget and expenses</w:t>
      </w:r>
      <w:r>
        <w:rPr>
          <w:color w:val="800080"/>
        </w:rPr>
        <w:br/>
        <w:t xml:space="preserve">   - Conduct regular site inspections to ensure quality and safety standards are met</w:t>
      </w:r>
      <w:r>
        <w:rPr>
          <w:color w:val="800080"/>
        </w:rPr>
        <w:br/>
        <w:t xml:space="preserve">   - Address and resolve any issues or conflicts that arise</w:t>
      </w:r>
      <w:r>
        <w:rPr>
          <w:color w:val="800080"/>
        </w:rPr>
        <w:br/>
        <w:t xml:space="preserve">   - Review and approve change orders and variations</w:t>
      </w:r>
      <w:r>
        <w:rPr>
          <w:color w:val="800080"/>
        </w:rPr>
        <w:br/>
        <w:t xml:space="preserve">   - Facilitate regular progress meetings with stakeholders</w:t>
      </w:r>
      <w:r>
        <w:rPr>
          <w:color w:val="800080"/>
        </w:rPr>
        <w:br/>
        <w:t xml:space="preserve">   - Maintain accurate project documentation and records</w:t>
      </w:r>
      <w:r>
        <w:rPr>
          <w:color w:val="800080"/>
        </w:rPr>
        <w:br/>
      </w:r>
      <w:r>
        <w:rPr>
          <w:color w:val="800080"/>
        </w:rPr>
        <w:br/>
        <w:t>4. Resource Management:</w:t>
      </w:r>
      <w:r>
        <w:rPr>
          <w:color w:val="800080"/>
        </w:rPr>
        <w:br/>
        <w:t xml:space="preserve">   - Allocate and manage resources effectively, including labor, equipment, and materials</w:t>
      </w:r>
      <w:r>
        <w:rPr>
          <w:color w:val="800080"/>
        </w:rPr>
        <w:br/>
        <w:t xml:space="preserve">   - Coordinate with subcontractors and suppliers to ensure timely delivery of materials and equipment</w:t>
      </w:r>
      <w:r>
        <w:rPr>
          <w:color w:val="800080"/>
        </w:rPr>
        <w:br/>
        <w:t xml:space="preserve">   - Monitor and control resource utilization to optimize efficiency and productivity</w:t>
      </w:r>
      <w:r>
        <w:rPr>
          <w:color w:val="800080"/>
        </w:rPr>
        <w:br/>
        <w:t xml:space="preserve">   - Anticipate and address resource constraints or shortages</w:t>
      </w:r>
      <w:r>
        <w:rPr>
          <w:color w:val="800080"/>
        </w:rPr>
        <w:br/>
      </w:r>
      <w:r>
        <w:rPr>
          <w:color w:val="800080"/>
        </w:rPr>
        <w:br/>
        <w:t>5. Stakeholder Management:</w:t>
      </w:r>
      <w:r>
        <w:rPr>
          <w:color w:val="800080"/>
        </w:rPr>
        <w:br/>
        <w:t xml:space="preserve">   - Establish and maintain positive relationships with clients, architects, engineers, subcontractors, and suppliers</w:t>
      </w:r>
      <w:r>
        <w:rPr>
          <w:color w:val="800080"/>
        </w:rPr>
        <w:br/>
        <w:t xml:space="preserve">   - Communicate project updates, milestones, and changes to stakeholders</w:t>
      </w:r>
      <w:r>
        <w:rPr>
          <w:color w:val="800080"/>
        </w:rPr>
        <w:br/>
        <w:t xml:space="preserve">   - Address and resolve any concerns or issues raised by stakeholders</w:t>
      </w:r>
      <w:r>
        <w:rPr>
          <w:color w:val="800080"/>
        </w:rPr>
        <w:br/>
        <w:t xml:space="preserve">   - Manage stakeholder expectations and ensure customer satisfaction</w:t>
      </w:r>
      <w:r>
        <w:rPr>
          <w:color w:val="800080"/>
        </w:rPr>
        <w:br/>
      </w:r>
      <w:r>
        <w:rPr>
          <w:color w:val="800080"/>
        </w:rPr>
        <w:br/>
        <w:t>6. Quality Control and Assurance:</w:t>
      </w:r>
      <w:r>
        <w:rPr>
          <w:color w:val="800080"/>
        </w:rPr>
        <w:br/>
        <w:t xml:space="preserve">   - Implement and enforce quality control measures and standards</w:t>
      </w:r>
      <w:r>
        <w:rPr>
          <w:color w:val="800080"/>
        </w:rPr>
        <w:br/>
        <w:t xml:space="preserve">   - Conduct regular inspections to ensure compliance with specifications and regulations</w:t>
      </w:r>
      <w:r>
        <w:rPr>
          <w:color w:val="800080"/>
        </w:rPr>
        <w:br/>
        <w:t xml:space="preserve">   - Address any non-conformities or deficiencies promptly</w:t>
      </w:r>
      <w:r>
        <w:rPr>
          <w:color w:val="800080"/>
        </w:rPr>
        <w:br/>
      </w:r>
      <w:r>
        <w:rPr>
          <w:color w:val="800080"/>
        </w:rPr>
        <w:lastRenderedPageBreak/>
        <w:t xml:space="preserve">   - Facilitate third-party inspections and certifications, if required</w:t>
      </w:r>
      <w:r>
        <w:rPr>
          <w:color w:val="800080"/>
        </w:rPr>
        <w:br/>
      </w:r>
      <w:r>
        <w:rPr>
          <w:color w:val="800080"/>
        </w:rPr>
        <w:br/>
        <w:t>7. Health and Safety:</w:t>
      </w:r>
      <w:r>
        <w:rPr>
          <w:color w:val="800080"/>
        </w:rPr>
        <w:br/>
        <w:t xml:space="preserve">   - Develop and enforce a comprehensive health and safety plan</w:t>
      </w:r>
      <w:r>
        <w:rPr>
          <w:color w:val="800080"/>
        </w:rPr>
        <w:br/>
        <w:t xml:space="preserve">   - Ensure compliance with occupational health and safety regulations</w:t>
      </w:r>
      <w:r>
        <w:rPr>
          <w:color w:val="800080"/>
        </w:rPr>
        <w:br/>
        <w:t xml:space="preserve">   - Conduct regular safety inspections and audits</w:t>
      </w:r>
      <w:r>
        <w:rPr>
          <w:color w:val="800080"/>
        </w:rPr>
        <w:br/>
        <w:t xml:space="preserve">   - Provide training and education to workers on safety procedures</w:t>
      </w:r>
      <w:r>
        <w:rPr>
          <w:color w:val="800080"/>
        </w:rPr>
        <w:br/>
        <w:t xml:space="preserve">   - Investigate and report any accidents or incidents</w:t>
      </w:r>
      <w:r>
        <w:rPr>
          <w:color w:val="800080"/>
        </w:rPr>
        <w:br/>
      </w:r>
      <w:r>
        <w:rPr>
          <w:color w:val="800080"/>
        </w:rPr>
        <w:br/>
        <w:t>8. Project Closeout:</w:t>
      </w:r>
      <w:r>
        <w:rPr>
          <w:color w:val="800080"/>
        </w:rPr>
        <w:br/>
        <w:t xml:space="preserve">   - Conduct final inspections and snagging</w:t>
      </w:r>
      <w:r>
        <w:rPr>
          <w:color w:val="800080"/>
        </w:rPr>
        <w:br/>
        <w:t xml:space="preserve">   - Ensure completion of all required documentation, including as-built drawings and operation manuals</w:t>
      </w:r>
      <w:r>
        <w:rPr>
          <w:color w:val="800080"/>
        </w:rPr>
        <w:br/>
        <w:t xml:space="preserve">   - Obtain necessary certificates of occupancy and compliance</w:t>
      </w:r>
      <w:r>
        <w:rPr>
          <w:color w:val="800080"/>
        </w:rPr>
        <w:br/>
        <w:t xml:space="preserve">   - Handover the project to the client</w:t>
      </w:r>
      <w:r>
        <w:rPr>
          <w:color w:val="800080"/>
        </w:rPr>
        <w:br/>
        <w:t xml:space="preserve">   - Conduct a post-project review to identify lessons learned and areas for improvement</w:t>
      </w:r>
      <w:r>
        <w:rPr>
          <w:color w:val="800080"/>
        </w:rPr>
        <w:br/>
      </w:r>
      <w:r>
        <w:rPr>
          <w:color w:val="800080"/>
        </w:rPr>
        <w:br/>
        <w:t>Note: The duration and frequency of each task may vary depending on the specific project requirements and timeline.</w:t>
      </w:r>
    </w:p>
    <w:p w14:paraId="634071A5" w14:textId="77777777" w:rsidR="004E599D" w:rsidRDefault="00000000">
      <w:pPr>
        <w:pStyle w:val="Heading3"/>
      </w:pPr>
      <w:r>
        <w:t>1.1.2. Business Process Modelling</w:t>
      </w:r>
    </w:p>
    <w:p w14:paraId="3A54B0BE" w14:textId="77777777" w:rsidR="004E599D" w:rsidRDefault="00000000">
      <w:r>
        <w:rPr>
          <w:color w:val="1A5D1A"/>
        </w:rPr>
        <w:t>You are an expert in a company.</w:t>
      </w:r>
      <w:r>
        <w:rPr>
          <w:color w:val="1A5D1A"/>
        </w:rPr>
        <w:br/>
        <w:t>You will be given three key words at the end of this prompt delimited with triple back-ticks that will define your company.</w:t>
      </w:r>
      <w:r>
        <w:rPr>
          <w:color w:val="1A5D1A"/>
        </w:rPr>
        <w:br/>
        <w:t>1- INDUSTRY: identifies the industry that your company works in.</w:t>
      </w:r>
      <w:r>
        <w:rPr>
          <w:color w:val="1A5D1A"/>
        </w:rPr>
        <w:br/>
        <w:t>2- SPECIALITY: identifies the specific sector or service that your company provides or the type of the business.</w:t>
      </w:r>
      <w:r>
        <w:rPr>
          <w:color w:val="1A5D1A"/>
        </w:rPr>
        <w:br/>
        <w:t>3- EMPLOYER: identifies who receives your company's service.</w:t>
      </w:r>
      <w:r>
        <w:rPr>
          <w:color w:val="1A5D1A"/>
        </w:rPr>
        <w:br/>
        <w:t>Your task it to :</w:t>
      </w:r>
      <w:r>
        <w:rPr>
          <w:color w:val="1A5D1A"/>
        </w:rPr>
        <w:br/>
        <w:t>1- describe the roles, numbers of staff, and specific tasks involved in a typical project that your company does.</w:t>
      </w:r>
      <w:r>
        <w:rPr>
          <w:color w:val="1A5D1A"/>
        </w:rPr>
        <w:br/>
        <w:t>2- Consider the technologies used in this type of the project or work.</w:t>
      </w:r>
      <w:r>
        <w:rPr>
          <w:color w:val="1A5D1A"/>
        </w:rPr>
        <w:br/>
        <w:t>3- consider the management methodologies of the project or work.</w:t>
      </w:r>
      <w:r>
        <w:rPr>
          <w:color w:val="1A5D1A"/>
        </w:rPr>
        <w:br/>
        <w:t>4- Identify potential bottlenecks or areas for improvement in team structure</w:t>
      </w:r>
      <w:r>
        <w:rPr>
          <w:color w:val="1A5D1A"/>
        </w:rPr>
        <w:br/>
        <w:t>5- suggest alternative approaches that could enhance productivity and project success.</w:t>
      </w:r>
      <w:r>
        <w:rPr>
          <w:color w:val="1A5D1A"/>
        </w:rPr>
        <w:br/>
        <w:t>Keywords:</w:t>
      </w:r>
      <w:r>
        <w:rPr>
          <w:color w:val="1A5D1A"/>
        </w:rPr>
        <w:br/>
        <w:t>```</w:t>
      </w:r>
      <w:r>
        <w:rPr>
          <w:color w:val="1A5D1A"/>
        </w:rPr>
        <w:br/>
        <w:t>INDUSTRY= Construction of domestic buildings</w:t>
      </w:r>
      <w:r>
        <w:rPr>
          <w:color w:val="1A5D1A"/>
        </w:rPr>
        <w:br/>
        <w:t>SPECIALITY= contract for construction of domestic buildings</w:t>
      </w:r>
      <w:r>
        <w:rPr>
          <w:color w:val="1A5D1A"/>
        </w:rPr>
        <w:br/>
        <w:t>EMPLOYER=the UK government</w:t>
      </w:r>
      <w:r>
        <w:rPr>
          <w:color w:val="1A5D1A"/>
        </w:rPr>
        <w:br/>
        <w:t>```</w:t>
      </w:r>
      <w:r>
        <w:rPr>
          <w:color w:val="1A5D1A"/>
        </w:rPr>
        <w:br/>
      </w:r>
      <w:r>
        <w:rPr>
          <w:color w:val="1A5D1A"/>
        </w:rPr>
        <w:br/>
      </w:r>
    </w:p>
    <w:p w14:paraId="5E0D2EC8" w14:textId="77777777" w:rsidR="004E599D" w:rsidRDefault="00000000">
      <w:r>
        <w:rPr>
          <w:color w:val="800080"/>
        </w:rPr>
        <w:lastRenderedPageBreak/>
        <w:t>1- In a typical project, our company, which specializes in the contract for construction of domestic buildings in the construction industry, would have a team consisting of various roles. This team would include project managers, architects, engineers, quantity surveyors, site managers, and skilled tradespeople such as carpenters, plumbers, and electricians. The number of staff involved would depend on the size and complexity of the project, ranging from a small team for a single-family home to a larger team for a multi-unit residential development.</w:t>
      </w:r>
      <w:r>
        <w:rPr>
          <w:color w:val="800080"/>
        </w:rPr>
        <w:br/>
      </w:r>
      <w:r>
        <w:rPr>
          <w:color w:val="800080"/>
        </w:rPr>
        <w:br/>
        <w:t>The specific tasks involved in a typical project would include:</w:t>
      </w:r>
      <w:r>
        <w:rPr>
          <w:color w:val="800080"/>
        </w:rPr>
        <w:br/>
        <w:t>- Project managers overseeing the entire project, coordinating with the client, managing budgets and timelines, and ensuring compliance with regulations.</w:t>
      </w:r>
      <w:r>
        <w:rPr>
          <w:color w:val="800080"/>
        </w:rPr>
        <w:br/>
        <w:t>- Architects designing the building, creating plans and specifications, and ensuring the design meets the client's requirements and building codes.</w:t>
      </w:r>
      <w:r>
        <w:rPr>
          <w:color w:val="800080"/>
        </w:rPr>
        <w:br/>
        <w:t>- Engineers providing structural, mechanical, and electrical engineering expertise, ensuring the building is safe and functional.</w:t>
      </w:r>
      <w:r>
        <w:rPr>
          <w:color w:val="800080"/>
        </w:rPr>
        <w:br/>
        <w:t>- Quantity surveyors estimating costs, preparing bills of quantities, and managing the financial aspects of the project.</w:t>
      </w:r>
      <w:r>
        <w:rPr>
          <w:color w:val="800080"/>
        </w:rPr>
        <w:br/>
        <w:t>- Site managers supervising the construction process, coordinating subcontractors, and ensuring quality and safety on-site.</w:t>
      </w:r>
      <w:r>
        <w:rPr>
          <w:color w:val="800080"/>
        </w:rPr>
        <w:br/>
        <w:t>- Skilled tradespeople carrying out the actual construction work, such as building foundations, erecting structures, installing plumbing and electrical systems, and finishing interior and exterior elements.</w:t>
      </w:r>
      <w:r>
        <w:rPr>
          <w:color w:val="800080"/>
        </w:rPr>
        <w:br/>
      </w:r>
      <w:r>
        <w:rPr>
          <w:color w:val="800080"/>
        </w:rPr>
        <w:br/>
        <w:t>2- The technologies used in this type of project would include computer-aided design (CAD) software for architects to create detailed plans and 3D models, building information modeling (BIM) software for collaboration and coordination among different disciplines, project management software for tracking progress and managing schedules, and various construction technologies and equipment for efficient and precise construction work.</w:t>
      </w:r>
      <w:r>
        <w:rPr>
          <w:color w:val="800080"/>
        </w:rPr>
        <w:br/>
      </w:r>
      <w:r>
        <w:rPr>
          <w:color w:val="800080"/>
        </w:rPr>
        <w:br/>
        <w:t>3- The management methodology for the project would typically follow a traditional project management approach, with a clear project plan, defined milestones, and regular progress meetings. This would involve a hierarchical structure with the project manager at the top, overseeing the different teams and ensuring coordination and communication among them. The project manager would be responsible for managing risks, resolving issues, and ensuring the project stays on track.</w:t>
      </w:r>
      <w:r>
        <w:rPr>
          <w:color w:val="800080"/>
        </w:rPr>
        <w:br/>
      </w:r>
      <w:r>
        <w:rPr>
          <w:color w:val="800080"/>
        </w:rPr>
        <w:br/>
        <w:t>4- Potential bottlenecks or areas for improvement in team structure could include:</w:t>
      </w:r>
      <w:r>
        <w:rPr>
          <w:color w:val="800080"/>
        </w:rPr>
        <w:br/>
        <w:t>- Lack of communication and coordination between different teams, leading to delays and rework.</w:t>
      </w:r>
      <w:r>
        <w:rPr>
          <w:color w:val="800080"/>
        </w:rPr>
        <w:br/>
        <w:t>- Inefficient resource allocation, resulting in delays or overutilization of certain resources.</w:t>
      </w:r>
      <w:r>
        <w:rPr>
          <w:color w:val="800080"/>
        </w:rPr>
        <w:br/>
        <w:t>- Limited collaboration and integration between design and construction teams, leading to conflicts or design errors.</w:t>
      </w:r>
      <w:r>
        <w:rPr>
          <w:color w:val="800080"/>
        </w:rPr>
        <w:br/>
        <w:t>- Inadequate risk management, resulting in unforeseen issues and delays.</w:t>
      </w:r>
      <w:r>
        <w:rPr>
          <w:color w:val="800080"/>
        </w:rPr>
        <w:br/>
      </w:r>
      <w:r>
        <w:rPr>
          <w:color w:val="800080"/>
        </w:rPr>
        <w:lastRenderedPageBreak/>
        <w:br/>
        <w:t>5- To enhance productivity and project success, alternative approaches could include:</w:t>
      </w:r>
      <w:r>
        <w:rPr>
          <w:color w:val="800080"/>
        </w:rPr>
        <w:br/>
        <w:t>- Implementing integrated project delivery (IPD) or design-build approaches, where different disciplines work collaboratively from the early stages of the project, promoting better coordination and reducing conflicts.</w:t>
      </w:r>
      <w:r>
        <w:rPr>
          <w:color w:val="800080"/>
        </w:rPr>
        <w:br/>
        <w:t>- Utilizing cloud-based collaboration platforms to facilitate real-time communication and document sharing among team members, improving efficiency and reducing errors.</w:t>
      </w:r>
      <w:r>
        <w:rPr>
          <w:color w:val="800080"/>
        </w:rPr>
        <w:br/>
        <w:t>- Adopting lean construction principles to streamline processes, eliminate waste, and improve productivity.</w:t>
      </w:r>
      <w:r>
        <w:rPr>
          <w:color w:val="800080"/>
        </w:rPr>
        <w:br/>
        <w:t>- Implementing agile project management methodologies, allowing for more flexibility and adaptability to changing client requirements or unforeseen circumstances.</w:t>
      </w:r>
      <w:r>
        <w:rPr>
          <w:color w:val="800080"/>
        </w:rPr>
        <w:br/>
        <w:t>- Investing in training and development programs to enhance the skills and knowledge of the team members, improving their performance and efficiency.</w:t>
      </w:r>
    </w:p>
    <w:p w14:paraId="3AC88C9E" w14:textId="77777777" w:rsidR="004E599D" w:rsidRDefault="00000000">
      <w:r>
        <w:rPr>
          <w:color w:val="000000"/>
        </w:rPr>
        <w:t>Pros of the prompt:</w:t>
      </w:r>
      <w:r>
        <w:rPr>
          <w:color w:val="000000"/>
        </w:rPr>
        <w:br/>
        <w:t>1. The prompt provides a clear context by specifying the industry, specialty, and employer of the company.</w:t>
      </w:r>
      <w:r>
        <w:rPr>
          <w:color w:val="000000"/>
        </w:rPr>
        <w:br/>
        <w:t>2. It outlines specific tasks involved in a typical project, allowing for a detailed analysis.</w:t>
      </w:r>
      <w:r>
        <w:rPr>
          <w:color w:val="000000"/>
        </w:rPr>
        <w:br/>
        <w:t>3. The prompt asks for consideration of technologies used and management methodologies, encouraging a comprehensive response.</w:t>
      </w:r>
      <w:r>
        <w:rPr>
          <w:color w:val="000000"/>
        </w:rPr>
        <w:br/>
        <w:t>4. It prompts the identification of potential bottlenecks and areas for improvement, promoting critical thinking.</w:t>
      </w:r>
      <w:r>
        <w:rPr>
          <w:color w:val="000000"/>
        </w:rPr>
        <w:br/>
        <w:t>5. The prompt asks for alternative approaches to enhance productivity and project success, fostering creativity and problem-solving.</w:t>
      </w:r>
      <w:r>
        <w:rPr>
          <w:color w:val="000000"/>
        </w:rPr>
        <w:br/>
      </w:r>
      <w:r>
        <w:rPr>
          <w:color w:val="000000"/>
        </w:rPr>
        <w:br/>
        <w:t>Cons of the prompt:</w:t>
      </w:r>
      <w:r>
        <w:rPr>
          <w:color w:val="000000"/>
        </w:rPr>
        <w:br/>
        <w:t>1. The prompt does not provide any background information about the company itself, such as its size, history, or reputation.</w:t>
      </w:r>
      <w:r>
        <w:rPr>
          <w:color w:val="000000"/>
        </w:rPr>
        <w:br/>
        <w:t>2. It does not specify the duration or scale of a typical project, making it difficult to gauge the complexity and scope of work.</w:t>
      </w:r>
      <w:r>
        <w:rPr>
          <w:color w:val="000000"/>
        </w:rPr>
        <w:br/>
        <w:t>3. The prompt does not mention any specific challenges or issues commonly faced in the construction industry, limiting the analysis to a general perspective.</w:t>
      </w:r>
      <w:r>
        <w:rPr>
          <w:color w:val="000000"/>
        </w:rPr>
        <w:br/>
      </w:r>
      <w:r>
        <w:rPr>
          <w:color w:val="000000"/>
        </w:rPr>
        <w:br/>
        <w:t>Improvements:</w:t>
      </w:r>
      <w:r>
        <w:rPr>
          <w:color w:val="000000"/>
        </w:rPr>
        <w:br/>
        <w:t>1. Provide additional information about the company, such as its size, years of operation, or notable projects completed.</w:t>
      </w:r>
      <w:r>
        <w:rPr>
          <w:color w:val="000000"/>
        </w:rPr>
        <w:br/>
        <w:t>2. Specify the duration and scale of a typical project to allow for a more accurate analysis of roles, tasks, and potential bottlenecks.</w:t>
      </w:r>
      <w:r>
        <w:rPr>
          <w:color w:val="000000"/>
        </w:rPr>
        <w:br/>
        <w:t>3. Include specific challenges or issues commonly faced in the construction industry to provide a more realistic context for the analysis.</w:t>
      </w:r>
    </w:p>
    <w:p w14:paraId="3AC75AB2" w14:textId="77777777" w:rsidR="004E599D" w:rsidRDefault="00000000">
      <w:r>
        <w:rPr>
          <w:color w:val="1A5D1A"/>
        </w:rPr>
        <w:t>You are an expert in a company that specializes in the construction of domestic buildings. Your company primarily works on contracts for the construction of domestic buildings and your main client is the UK government.</w:t>
      </w:r>
      <w:r>
        <w:rPr>
          <w:color w:val="1A5D1A"/>
        </w:rPr>
        <w:br/>
      </w:r>
      <w:r>
        <w:rPr>
          <w:color w:val="1A5D1A"/>
        </w:rPr>
        <w:lastRenderedPageBreak/>
        <w:br/>
        <w:t>1- Describe the roles, numbers of staff, and specific tasks involved in a typical project that your company does.</w:t>
      </w:r>
      <w:r>
        <w:rPr>
          <w:color w:val="1A5D1A"/>
        </w:rPr>
        <w:br/>
        <w:t>In a typical project, your company would have a team consisting of various roles such as:</w:t>
      </w:r>
      <w:r>
        <w:rPr>
          <w:color w:val="1A5D1A"/>
        </w:rPr>
        <w:br/>
      </w:r>
      <w:r>
        <w:rPr>
          <w:color w:val="1A5D1A"/>
        </w:rPr>
        <w:br/>
        <w:t>- Project Manager: Responsible for overall project planning, coordination, and execution.</w:t>
      </w:r>
      <w:r>
        <w:rPr>
          <w:color w:val="1A5D1A"/>
        </w:rPr>
        <w:br/>
        <w:t>- Architect: Designs the building and ensures compliance with regulations and client requirements.</w:t>
      </w:r>
      <w:r>
        <w:rPr>
          <w:color w:val="1A5D1A"/>
        </w:rPr>
        <w:br/>
        <w:t>- Civil Engineer: Responsible for structural design and ensuring the building's stability and safety.</w:t>
      </w:r>
      <w:r>
        <w:rPr>
          <w:color w:val="1A5D1A"/>
        </w:rPr>
        <w:br/>
        <w:t>- Quantity Surveyor: Estimates and manages project costs, including materials and labor.</w:t>
      </w:r>
      <w:r>
        <w:rPr>
          <w:color w:val="1A5D1A"/>
        </w:rPr>
        <w:br/>
        <w:t>- Construction Manager: Oversees the construction process, manages subcontractors, and ensures quality control.</w:t>
      </w:r>
      <w:r>
        <w:rPr>
          <w:color w:val="1A5D1A"/>
        </w:rPr>
        <w:br/>
        <w:t>- Site Supervisor: Monitors daily construction activities, ensures adherence to safety protocols, and manages on-site workers.</w:t>
      </w:r>
      <w:r>
        <w:rPr>
          <w:color w:val="1A5D1A"/>
        </w:rPr>
        <w:br/>
        <w:t>- Skilled Workers: Carpenters, electricians, plumbers, and other tradespeople involved in the actual construction work.</w:t>
      </w:r>
      <w:r>
        <w:rPr>
          <w:color w:val="1A5D1A"/>
        </w:rPr>
        <w:br/>
      </w:r>
      <w:r>
        <w:rPr>
          <w:color w:val="1A5D1A"/>
        </w:rPr>
        <w:br/>
        <w:t>The number of staff involved in a project can vary depending on its size and complexity. It can range from a small team of a few individuals for smaller projects to a larger team with dozens of staff members for larger-scale projects.</w:t>
      </w:r>
      <w:r>
        <w:rPr>
          <w:color w:val="1A5D1A"/>
        </w:rPr>
        <w:br/>
      </w:r>
      <w:r>
        <w:rPr>
          <w:color w:val="1A5D1A"/>
        </w:rPr>
        <w:br/>
        <w:t>Specific tasks involved in a typical project include site preparation, foundation construction, structural framing, installation of utilities, interior finishing, and landscaping.</w:t>
      </w:r>
      <w:r>
        <w:rPr>
          <w:color w:val="1A5D1A"/>
        </w:rPr>
        <w:br/>
      </w:r>
      <w:r>
        <w:rPr>
          <w:color w:val="1A5D1A"/>
        </w:rPr>
        <w:br/>
        <w:t>2- Consider the technologies used in this type of project or work.</w:t>
      </w:r>
      <w:r>
        <w:rPr>
          <w:color w:val="1A5D1A"/>
        </w:rPr>
        <w:br/>
        <w:t>In the construction of domestic buildings, various technologies are utilized to enhance efficiency, accuracy, and safety. Some common technologies used include:</w:t>
      </w:r>
      <w:r>
        <w:rPr>
          <w:color w:val="1A5D1A"/>
        </w:rPr>
        <w:br/>
      </w:r>
      <w:r>
        <w:rPr>
          <w:color w:val="1A5D1A"/>
        </w:rPr>
        <w:br/>
        <w:t>- Building Information Modeling (BIM): BIM software is used for 3D modeling, collaboration, and coordination among different disciplines involved in the project.</w:t>
      </w:r>
      <w:r>
        <w:rPr>
          <w:color w:val="1A5D1A"/>
        </w:rPr>
        <w:br/>
        <w:t>- Construction Management Software: These tools help with project scheduling, resource allocation, cost tracking, and communication among team members.</w:t>
      </w:r>
      <w:r>
        <w:rPr>
          <w:color w:val="1A5D1A"/>
        </w:rPr>
        <w:br/>
        <w:t>- Drones: Drones are used for aerial surveys, site inspections, and progress monitoring, providing a bird's-eye view of the construction site.</w:t>
      </w:r>
      <w:r>
        <w:rPr>
          <w:color w:val="1A5D1A"/>
        </w:rPr>
        <w:br/>
        <w:t>- Virtual Reality (VR) and Augmented Reality (AR): VR and AR technologies are used for visualizing designs, conducting virtual walkthroughs, and identifying potential clashes or design issues before construction begins.</w:t>
      </w:r>
      <w:r>
        <w:rPr>
          <w:color w:val="1A5D1A"/>
        </w:rPr>
        <w:br/>
        <w:t>- Prefabrication and Modular Construction: Off-site construction techniques, such as prefabrication and modular construction, are employed to improve efficiency, reduce construction time, and enhance quality control.</w:t>
      </w:r>
      <w:r>
        <w:rPr>
          <w:color w:val="1A5D1A"/>
        </w:rPr>
        <w:br/>
      </w:r>
      <w:r>
        <w:rPr>
          <w:color w:val="1A5D1A"/>
        </w:rPr>
        <w:br/>
        <w:t>3- Consider the management methodologies of the project or work.</w:t>
      </w:r>
      <w:r>
        <w:rPr>
          <w:color w:val="1A5D1A"/>
        </w:rPr>
        <w:br/>
      </w:r>
      <w:r>
        <w:rPr>
          <w:color w:val="1A5D1A"/>
        </w:rPr>
        <w:lastRenderedPageBreak/>
        <w:t>In managing projects, your company follows established project management methodologies such as:</w:t>
      </w:r>
      <w:r>
        <w:rPr>
          <w:color w:val="1A5D1A"/>
        </w:rPr>
        <w:br/>
      </w:r>
      <w:r>
        <w:rPr>
          <w:color w:val="1A5D1A"/>
        </w:rPr>
        <w:br/>
        <w:t>- Agile: Agile methodologies, such as Scrum, are used for iterative and incremental project development, allowing for flexibility and adaptability to changing requirements.</w:t>
      </w:r>
      <w:r>
        <w:rPr>
          <w:color w:val="1A5D1A"/>
        </w:rPr>
        <w:br/>
        <w:t>- Waterfall: For projects with well-defined requirements and a linear progression, the waterfall methodology is employed, where each phase is completed before moving on to the next.</w:t>
      </w:r>
      <w:r>
        <w:rPr>
          <w:color w:val="1A5D1A"/>
        </w:rPr>
        <w:br/>
        <w:t>- Lean Construction: Lean principles are applied to eliminate waste, optimize resources, and improve overall project efficiency.</w:t>
      </w:r>
      <w:r>
        <w:rPr>
          <w:color w:val="1A5D1A"/>
        </w:rPr>
        <w:br/>
        <w:t>- Risk Management: A systematic approach to identify, assess, and mitigate project risks is implemented to minimize potential disruptions and delays.</w:t>
      </w:r>
      <w:r>
        <w:rPr>
          <w:color w:val="1A5D1A"/>
        </w:rPr>
        <w:br/>
      </w:r>
      <w:r>
        <w:rPr>
          <w:color w:val="1A5D1A"/>
        </w:rPr>
        <w:br/>
        <w:t>4- Identify potential bottlenecks or areas for improvement in team structure.</w:t>
      </w:r>
      <w:r>
        <w:rPr>
          <w:color w:val="1A5D1A"/>
        </w:rPr>
        <w:br/>
        <w:t>Potential bottlenecks or areas for improvement in team structure may include:</w:t>
      </w:r>
      <w:r>
        <w:rPr>
          <w:color w:val="1A5D1A"/>
        </w:rPr>
        <w:br/>
      </w:r>
      <w:r>
        <w:rPr>
          <w:color w:val="1A5D1A"/>
        </w:rPr>
        <w:br/>
        <w:t>- Communication: Ensuring effective communication and collaboration among team members, subcontractors, and stakeholders to avoid miscommunication and delays.</w:t>
      </w:r>
      <w:r>
        <w:rPr>
          <w:color w:val="1A5D1A"/>
        </w:rPr>
        <w:br/>
        <w:t>- Resource Allocation: Optimizing resource allocation to prevent overutilization or underutilization of staff, equipment, and materials.</w:t>
      </w:r>
      <w:r>
        <w:rPr>
          <w:color w:val="1A5D1A"/>
        </w:rPr>
        <w:br/>
        <w:t>- Skill Gaps: Identifying and addressing any skill gaps within the team to ensure the availability of the required expertise for different project phases.</w:t>
      </w:r>
      <w:r>
        <w:rPr>
          <w:color w:val="1A5D1A"/>
        </w:rPr>
        <w:br/>
        <w:t>- Decision-Making: Streamlining decision-making processes to avoid delays and ensure timely resolution of issues or conflicts.</w:t>
      </w:r>
      <w:r>
        <w:rPr>
          <w:color w:val="1A5D1A"/>
        </w:rPr>
        <w:br/>
        <w:t>- Documentation: Improving documentation practices to enhance project transparency, knowledge sharing, and future reference.</w:t>
      </w:r>
      <w:r>
        <w:rPr>
          <w:color w:val="1A5D1A"/>
        </w:rPr>
        <w:br/>
      </w:r>
      <w:r>
        <w:rPr>
          <w:color w:val="1A5D1A"/>
        </w:rPr>
        <w:br/>
        <w:t>5- Suggest alternative approaches that could enhance productivity and project success.</w:t>
      </w:r>
      <w:r>
        <w:rPr>
          <w:color w:val="1A5D1A"/>
        </w:rPr>
        <w:br/>
        <w:t>To enhance productivity and project success, your company could consider the following alternative approaches:</w:t>
      </w:r>
      <w:r>
        <w:rPr>
          <w:color w:val="1A5D1A"/>
        </w:rPr>
        <w:br/>
      </w:r>
      <w:r>
        <w:rPr>
          <w:color w:val="1A5D1A"/>
        </w:rPr>
        <w:br/>
        <w:t>- Implementing Lean Construction Principles: Adopting lean construction principles to minimize waste, improve workflow, and optimize resource utilization.</w:t>
      </w:r>
      <w:r>
        <w:rPr>
          <w:color w:val="1A5D1A"/>
        </w:rPr>
        <w:br/>
        <w:t>- Integrated Project Delivery (IPD): Embracing IPD, a collaborative approach that involves early involvement of key stakeholders, shared risk/reward, and integrated decision-making, to enhance project coordination and efficiency.</w:t>
      </w:r>
      <w:r>
        <w:rPr>
          <w:color w:val="1A5D1A"/>
        </w:rPr>
        <w:br/>
        <w:t>- Building Automation Systems: Utilizing building automation systems to automate and optimize building operations, resulting in energy efficiency, cost savings, and improved occupant comfort.</w:t>
      </w:r>
      <w:r>
        <w:rPr>
          <w:color w:val="1A5D1A"/>
        </w:rPr>
        <w:br/>
        <w:t>- Continuous Improvement: Encouraging a culture of continuous improvement within the team, where lessons learned from each project are documented and shared to drive innovation and enhance future project performance.</w:t>
      </w:r>
      <w:r>
        <w:rPr>
          <w:color w:val="1A5D1A"/>
        </w:rPr>
        <w:br/>
        <w:t xml:space="preserve">- Sustainable Construction Practices: Incorporating sustainable construction practices, such </w:t>
      </w:r>
      <w:r>
        <w:rPr>
          <w:color w:val="1A5D1A"/>
        </w:rPr>
        <w:lastRenderedPageBreak/>
        <w:t>as using eco-friendly materials, implementing energy-efficient designs, and promoting recycling and waste reduction, to align with environmental goals and regulations.</w:t>
      </w:r>
      <w:r>
        <w:rPr>
          <w:color w:val="1A5D1A"/>
        </w:rPr>
        <w:br/>
      </w:r>
      <w:r>
        <w:rPr>
          <w:color w:val="1A5D1A"/>
        </w:rPr>
        <w:br/>
        <w:t>Overall, by implementing these alternative approaches, your company can enhance productivity, improve project success rates, and deliver high-quality domestic buildings to the UK government.</w:t>
      </w:r>
    </w:p>
    <w:p w14:paraId="0CEF3B94" w14:textId="77777777" w:rsidR="004E599D" w:rsidRDefault="00000000">
      <w:r>
        <w:rPr>
          <w:color w:val="800080"/>
        </w:rPr>
        <w:t>Note: This response is generated by an AI and may not accurately reflect the specific practices and approaches of a real company. It is always recommended to consult with industry professionals for accurate and tailored advice.</w:t>
      </w:r>
    </w:p>
    <w:p w14:paraId="50CD593B" w14:textId="77777777" w:rsidR="004E599D" w:rsidRDefault="00000000">
      <w:pPr>
        <w:pStyle w:val="Heading2"/>
      </w:pPr>
      <w:r>
        <w:t>1.2. Historic Changes</w:t>
      </w:r>
    </w:p>
    <w:p w14:paraId="70E51CAC" w14:textId="77777777" w:rsidR="004E599D" w:rsidRDefault="00000000">
      <w:r>
        <w:rPr>
          <w:color w:val="1A5D1A"/>
        </w:rPr>
        <w:t>As a business analyst specializing in contract for construction of domestic buildings for the UK government, provide insights into the evolving trends and significant events that have shaped the industry over the past decade. Your goal is to uncover lesser-known, yet impactful occurrences that have contributed to the success or failure of businesses in this sector. Share specific firsthand or secondhand accounts of events that have led to market leadership, individual career success, or business failure. Highlight unexpected victories and losses that have not been widely discussed. Please focus on changes unique to the contract for construction of domestic buildings for the UK government.</w:t>
      </w:r>
      <w:r>
        <w:rPr>
          <w:color w:val="1A5D1A"/>
        </w:rPr>
        <w:br/>
      </w:r>
      <w:r>
        <w:rPr>
          <w:color w:val="1A5D1A"/>
        </w:rPr>
        <w:br/>
      </w:r>
    </w:p>
    <w:p w14:paraId="2089F66F" w14:textId="77777777" w:rsidR="004E599D" w:rsidRDefault="00000000">
      <w:r>
        <w:rPr>
          <w:color w:val="800080"/>
        </w:rPr>
        <w:t>Over the past decade, the contract for construction of domestic buildings for the UK government has witnessed several significant events and evolving trends that have shaped the industry. While some of these events have been widely discussed, there are lesser-known occurrences that have had a profound impact on businesses in this sector. Here are some insights into these lesser-known yet impactful events:</w:t>
      </w:r>
      <w:r>
        <w:rPr>
          <w:color w:val="800080"/>
        </w:rPr>
        <w:br/>
      </w:r>
      <w:r>
        <w:rPr>
          <w:color w:val="800080"/>
        </w:rPr>
        <w:br/>
        <w:t>1. The Grenfell Tower Tragedy: In June 2017, the Grenfell Tower fire in London resulted in the loss of 72 lives and exposed serious flaws in building regulations and fire safety standards. This tragedy led to a significant shift in the industry's focus on safety and compliance. The government introduced stricter regulations, such as the Building Safety Bill, which aims to improve fire safety and accountability in the construction industry. This event highlighted the importance of quality control and adherence to safety standards in the construction of domestic buildings.</w:t>
      </w:r>
      <w:r>
        <w:rPr>
          <w:color w:val="800080"/>
        </w:rPr>
        <w:br/>
      </w:r>
      <w:r>
        <w:rPr>
          <w:color w:val="800080"/>
        </w:rPr>
        <w:br/>
        <w:t>2. The Carillion Collapse: In January 2018, Carillion, one of the UK's largest construction companies, collapsed, leaving many ongoing projects unfinished and thousands of workers unemployed. This event had a ripple effect on the industry, leading to increased scrutiny of the financial stability of construction companies and their supply chains. It highlighted the need for robust risk management and financial due diligence when awarding contracts for construction projects.</w:t>
      </w:r>
      <w:r>
        <w:rPr>
          <w:color w:val="800080"/>
        </w:rPr>
        <w:br/>
      </w:r>
      <w:r>
        <w:rPr>
          <w:color w:val="800080"/>
        </w:rPr>
        <w:br/>
      </w:r>
      <w:r>
        <w:rPr>
          <w:color w:val="800080"/>
        </w:rPr>
        <w:lastRenderedPageBreak/>
        <w:t>3. Offsite Construction and Modern Methods of Construction (MMC): Over the past decade, there has been a growing emphasis on offsite construction and MMC in the UK government's approach to domestic building projects. These methods involve the manufacturing of building components offsite and their assembly on-site, resulting in faster construction times, reduced costs, and improved quality control. The government has actively promoted MMC through initiatives like the Construction Innovation Hub and the presumption in favor of offsite construction in public sector projects. This trend has created opportunities for businesses specializing in offsite construction and MMC, leading to market leadership for some companies.</w:t>
      </w:r>
      <w:r>
        <w:rPr>
          <w:color w:val="800080"/>
        </w:rPr>
        <w:br/>
      </w:r>
      <w:r>
        <w:rPr>
          <w:color w:val="800080"/>
        </w:rPr>
        <w:br/>
        <w:t>4. Sustainability and Green Building: The focus on sustainability and green building practices has significantly increased over the past decade. The UK government has set ambitious targets to reduce carbon emissions and improve energy efficiency in buildings. This has led to the adoption of sustainable construction practices, such as the use of renewable energy sources, energy-efficient building materials, and the implementation of green building certifications like BREEAM and LEED. Businesses that have embraced sustainable practices and incorporated them into their construction projects have gained a competitive advantage in the market.</w:t>
      </w:r>
      <w:r>
        <w:rPr>
          <w:color w:val="800080"/>
        </w:rPr>
        <w:br/>
      </w:r>
      <w:r>
        <w:rPr>
          <w:color w:val="800080"/>
        </w:rPr>
        <w:br/>
        <w:t>5. Digital Transformation and Building Information Modeling (BIM): The construction industry has undergone a digital transformation in recent years, with the widespread adoption of Building Information Modeling (BIM). BIM is a digital representation of a building's physical and functional characteristics, enabling better collaboration, coordination, and visualization throughout the construction process. The UK government has mandated the use of BIM Level 2 on all publicly funded projects since 2016. Businesses that have embraced BIM and invested in digital technologies have seen improved project outcomes, reduced costs, and increased efficiency.</w:t>
      </w:r>
      <w:r>
        <w:rPr>
          <w:color w:val="800080"/>
        </w:rPr>
        <w:br/>
      </w:r>
      <w:r>
        <w:rPr>
          <w:color w:val="800080"/>
        </w:rPr>
        <w:br/>
        <w:t>6. Skills Shortage and Workforce Challenges: The construction industry has faced a persistent skills shortage over the past decade, with a lack of skilled workers in various trades. This shortage has been exacerbated by factors such as an aging workforce, limited apprenticeship opportunities, and the impact of Brexit on the availability of EU workers. Businesses that have invested in training and development programs, as well as initiatives to attract and retain skilled workers, have been able to overcome these challenges and achieve success.</w:t>
      </w:r>
      <w:r>
        <w:rPr>
          <w:color w:val="800080"/>
        </w:rPr>
        <w:br/>
      </w:r>
      <w:r>
        <w:rPr>
          <w:color w:val="800080"/>
        </w:rPr>
        <w:br/>
        <w:t>In conclusion, the contract for construction of domestic buildings for the UK government has witnessed several significant events and evolving trends over the past decade. The Grenfell Tower tragedy, the Carillion collapse, the emphasis on offsite construction and MMC, the focus on sustainability and green building, the digital transformation through BIM, and the skills shortage have all shaped the industry. Businesses that have adapted to these changes, embraced innovation, and prioritized safety, sustainability, and workforce development have been able to thrive in this evolving landscape.</w:t>
      </w:r>
    </w:p>
    <w:p w14:paraId="67BFD537" w14:textId="77777777" w:rsidR="004E599D" w:rsidRDefault="00000000">
      <w:r>
        <w:rPr>
          <w:color w:val="000000"/>
        </w:rPr>
        <w:lastRenderedPageBreak/>
        <w:t>Pros:</w:t>
      </w:r>
      <w:r>
        <w:rPr>
          <w:color w:val="000000"/>
        </w:rPr>
        <w:br/>
        <w:t>1. The prompt focuses on a specific industry (contract for construction of domestic buildings for the UK government), allowing for a more targeted analysis.</w:t>
      </w:r>
      <w:r>
        <w:rPr>
          <w:color w:val="000000"/>
        </w:rPr>
        <w:br/>
        <w:t>2. It asks for insights into evolving trends and significant events, which encourages a comprehensive examination of the industry over the past decade.</w:t>
      </w:r>
      <w:r>
        <w:rPr>
          <w:color w:val="000000"/>
        </w:rPr>
        <w:br/>
        <w:t>3. The prompt encourages the uncovering of lesser-known occurrences, which can provide unique and valuable insights.</w:t>
      </w:r>
      <w:r>
        <w:rPr>
          <w:color w:val="000000"/>
        </w:rPr>
        <w:br/>
        <w:t>4. By asking for specific firsthand or secondhand accounts, the prompt allows for the inclusion of personal experiences, adding depth and authenticity to the analysis.</w:t>
      </w:r>
      <w:r>
        <w:rPr>
          <w:color w:val="000000"/>
        </w:rPr>
        <w:br/>
      </w:r>
      <w:r>
        <w:rPr>
          <w:color w:val="000000"/>
        </w:rPr>
        <w:br/>
        <w:t>Cons:</w:t>
      </w:r>
      <w:r>
        <w:rPr>
          <w:color w:val="000000"/>
        </w:rPr>
        <w:br/>
        <w:t>1. The prompt is quite broad, covering a decade of industry trends and events. This may make it challenging to provide a concise and focused analysis.</w:t>
      </w:r>
      <w:r>
        <w:rPr>
          <w:color w:val="000000"/>
        </w:rPr>
        <w:br/>
        <w:t>2. It does not specify the desired length or format of the response, which may lead to varying interpretations and potential inconsistencies in the submissions.</w:t>
      </w:r>
      <w:r>
        <w:rPr>
          <w:color w:val="000000"/>
        </w:rPr>
        <w:br/>
        <w:t>3. The prompt does not provide any specific data or sources to support the analysis, which may make it difficult to provide concrete evidence for the insights shared.</w:t>
      </w:r>
      <w:r>
        <w:rPr>
          <w:color w:val="000000"/>
        </w:rPr>
        <w:br/>
      </w:r>
      <w:r>
        <w:rPr>
          <w:color w:val="000000"/>
        </w:rPr>
        <w:br/>
        <w:t>Improvements:</w:t>
      </w:r>
      <w:r>
        <w:rPr>
          <w:color w:val="000000"/>
        </w:rPr>
        <w:br/>
        <w:t>1. Specify the desired length or format of the response to ensure consistency among submissions.</w:t>
      </w:r>
      <w:r>
        <w:rPr>
          <w:color w:val="000000"/>
        </w:rPr>
        <w:br/>
        <w:t>2. Provide some specific data or sources related to the industry to support the analysis and make it easier for the business analyst to provide evidence for their insights.</w:t>
      </w:r>
      <w:r>
        <w:rPr>
          <w:color w:val="000000"/>
        </w:rPr>
        <w:br/>
        <w:t>3. Consider narrowing down the scope of the prompt to a specific time period or aspect of the industry to make it more manageable and focused.</w:t>
      </w:r>
    </w:p>
    <w:p w14:paraId="45639777" w14:textId="77777777" w:rsidR="004E599D" w:rsidRDefault="00000000">
      <w:r>
        <w:rPr>
          <w:color w:val="1A5D1A"/>
        </w:rPr>
        <w:t>Prompt: Explore the lesser-known, impactful occurrences that have shaped the contract for construction of domestic buildings industry for the UK government over the past decade. Share specific firsthand or secondhand accounts of events that have led to market leadership, individual career success, or business failure. Highlight unexpected victories and losses that have not been widely discussed.</w:t>
      </w:r>
      <w:r>
        <w:rPr>
          <w:color w:val="1A5D1A"/>
        </w:rPr>
        <w:br/>
      </w:r>
      <w:r>
        <w:rPr>
          <w:color w:val="1A5D1A"/>
        </w:rPr>
        <w:br/>
        <w:t xml:space="preserve">Example of a new prompt: </w:t>
      </w:r>
      <w:r>
        <w:rPr>
          <w:color w:val="1A5D1A"/>
        </w:rPr>
        <w:br/>
      </w:r>
      <w:r>
        <w:rPr>
          <w:color w:val="1A5D1A"/>
        </w:rPr>
        <w:br/>
        <w:t>As a business analyst specializing in the contract for construction of domestic buildings for the UK government, provide insights into the significant events and emerging trends that have shaped the industry over the past decade. Uncover lesser-known occurrences that have had a substantial impact on businesses in this sector, leading to market leadership, individual career success, or business failure. Share specific firsthand or secondhand accounts of unexpected victories and losses that have not been widely discussed. Focus on changes unique to the contract for construction of domestic buildings for the UK government and their implications for the industry's future.</w:t>
      </w:r>
    </w:p>
    <w:p w14:paraId="18B68D12" w14:textId="77777777" w:rsidR="004E599D" w:rsidRDefault="00000000">
      <w:r>
        <w:rPr>
          <w:color w:val="800080"/>
        </w:rPr>
        <w:lastRenderedPageBreak/>
        <w:t>Over the past decade, the contract for construction of domestic buildings industry for the UK government has experienced several significant events and emerging trends that have shaped the industry and had a substantial impact on businesses within it. While some of these occurrences have been widely discussed, there are also lesser-known events that have had unexpected victories and losses. In this analysis, we will explore some of these occurrences and their implications for the industry's future.</w:t>
      </w:r>
      <w:r>
        <w:rPr>
          <w:color w:val="800080"/>
        </w:rPr>
        <w:br/>
      </w:r>
      <w:r>
        <w:rPr>
          <w:color w:val="800080"/>
        </w:rPr>
        <w:br/>
        <w:t>One such event that had a significant impact on the industry was the Grenfell Tower fire in June 2017. The fire, which claimed the lives of 72 people, was a wake-up call for the construction industry and the government. It exposed serious flaws in building regulations and fire safety standards, particularly in high-rise residential buildings. As a result, there was a renewed focus on ensuring the safety of domestic buildings and a push for stricter regulations and oversight.</w:t>
      </w:r>
      <w:r>
        <w:rPr>
          <w:color w:val="800080"/>
        </w:rPr>
        <w:br/>
      </w:r>
      <w:r>
        <w:rPr>
          <w:color w:val="800080"/>
        </w:rPr>
        <w:br/>
        <w:t>In the aftermath of the Grenfell Tower fire, the government launched an independent review of building regulations and fire safety, led by Dame Judith Hackitt. The review identified a range of issues, including a lack of clarity in roles and responsibilities, inadequate enforcement of regulations, and a culture of non-compliance within the industry. The review's recommendations led to the introduction of the Building Safety Bill in 2020, which aims to improve the safety of high-rise residential buildings and strengthen accountability within the industry.</w:t>
      </w:r>
      <w:r>
        <w:rPr>
          <w:color w:val="800080"/>
        </w:rPr>
        <w:br/>
      </w:r>
      <w:r>
        <w:rPr>
          <w:color w:val="800080"/>
        </w:rPr>
        <w:br/>
        <w:t>The Grenfell Tower fire also had a significant impact on businesses within the industry. Companies involved in the construction and refurbishment of high-rise residential buildings faced increased scrutiny and reputational damage. Some companies, particularly those implicated in the use of combustible cladding, faced legal action and financial losses. On the other hand, companies specializing in fire safety and building compliance saw an increase in demand for their services as the industry sought to improve safety standards.</w:t>
      </w:r>
      <w:r>
        <w:rPr>
          <w:color w:val="800080"/>
        </w:rPr>
        <w:br/>
      </w:r>
      <w:r>
        <w:rPr>
          <w:color w:val="800080"/>
        </w:rPr>
        <w:br/>
        <w:t>Another event that has shaped the industry over the past decade is the government's commitment to sustainability and energy efficiency in domestic buildings. In 2019, the UK became the first major economy in the world to pass a law to bring all greenhouse gas emissions to net-zero by 2050. This commitment has had a significant impact on the construction industry, as buildings account for a significant portion of the country's emissions.</w:t>
      </w:r>
      <w:r>
        <w:rPr>
          <w:color w:val="800080"/>
        </w:rPr>
        <w:br/>
      </w:r>
      <w:r>
        <w:rPr>
          <w:color w:val="800080"/>
        </w:rPr>
        <w:br/>
        <w:t>To meet these targets, the government has introduced various policies and initiatives to promote energy efficiency and sustainability in domestic buildings. This includes the Green Homes Grant scheme, which provides homeowners with vouchers to fund energy-saving home improvements, and the Future Homes Standard, which sets out new energy efficiency standards for new-build homes.</w:t>
      </w:r>
      <w:r>
        <w:rPr>
          <w:color w:val="800080"/>
        </w:rPr>
        <w:br/>
      </w:r>
      <w:r>
        <w:rPr>
          <w:color w:val="800080"/>
        </w:rPr>
        <w:br/>
        <w:t xml:space="preserve">These policies and initiatives have created opportunities for businesses in the industry to </w:t>
      </w:r>
      <w:r>
        <w:rPr>
          <w:color w:val="800080"/>
        </w:rPr>
        <w:lastRenderedPageBreak/>
        <w:t>specialize in energy-efficient construction and retrofitting. Companies that have embraced sustainability and invested in green technologies have seen increased demand for their services and have positioned themselves as leaders in the market. On the other hand, businesses that have been slow to adapt to these changes have faced challenges and may struggle to remain competitive in the future.</w:t>
      </w:r>
      <w:r>
        <w:rPr>
          <w:color w:val="800080"/>
        </w:rPr>
        <w:br/>
      </w:r>
      <w:r>
        <w:rPr>
          <w:color w:val="800080"/>
        </w:rPr>
        <w:br/>
        <w:t>In conclusion, the contract for construction of domestic buildings industry for the UK government has experienced several significant events and emerging trends over the past decade. The Grenfell Tower fire and the government's commitment to sustainability and energy efficiency have had a substantial impact on the industry, leading to changes in regulations, increased scrutiny, and new opportunities for businesses. It is crucial for companies in the industry to stay informed about these occurrences and adapt their strategies to remain competitive in the evolving market.</w:t>
      </w:r>
    </w:p>
    <w:p w14:paraId="2E4EA10A" w14:textId="77777777" w:rsidR="004E599D" w:rsidRDefault="00000000">
      <w:r>
        <w:rPr>
          <w:color w:val="1A5D1A"/>
        </w:rPr>
        <w:t>Conduct data-driven analysis concerning the performance of Construction of domestic buildings contractors serving the UK government, based on various theories explaining their success or lack thereof. Recommend publicly available data sources that could facilitate a more precise examination of the factors contributing to varying degrees of success among businesses in this field.</w:t>
      </w:r>
      <w:r>
        <w:rPr>
          <w:color w:val="1A5D1A"/>
        </w:rPr>
        <w:br/>
      </w:r>
      <w:r>
        <w:rPr>
          <w:color w:val="1A5D1A"/>
        </w:rPr>
        <w:br/>
      </w:r>
    </w:p>
    <w:p w14:paraId="1984CAA3" w14:textId="77777777" w:rsidR="004E599D" w:rsidRDefault="00000000">
      <w:r>
        <w:rPr>
          <w:color w:val="800080"/>
        </w:rPr>
        <w:t>To conduct a data-driven analysis of the performance of construction contractors serving the UK government, we can consider several theories that explain their success or lack thereof. These theories include:</w:t>
      </w:r>
      <w:r>
        <w:rPr>
          <w:color w:val="800080"/>
        </w:rPr>
        <w:br/>
      </w:r>
      <w:r>
        <w:rPr>
          <w:color w:val="800080"/>
        </w:rPr>
        <w:br/>
        <w:t>1. Reputation and past performance: Contractors with a strong reputation and a track record of successful projects are more likely to win government contracts. This theory suggests that contractors with a history of delivering high-quality work on time and within budget are more likely to be successful.</w:t>
      </w:r>
      <w:r>
        <w:rPr>
          <w:color w:val="800080"/>
        </w:rPr>
        <w:br/>
      </w:r>
      <w:r>
        <w:rPr>
          <w:color w:val="800080"/>
        </w:rPr>
        <w:br/>
        <w:t>2. Financial stability: Contractors with strong financial stability are more likely to win government contracts. This theory suggests that contractors with a solid financial position, including strong cash flow and low debt levels, are more likely to be successful.</w:t>
      </w:r>
      <w:r>
        <w:rPr>
          <w:color w:val="800080"/>
        </w:rPr>
        <w:br/>
      </w:r>
      <w:r>
        <w:rPr>
          <w:color w:val="800080"/>
        </w:rPr>
        <w:br/>
        <w:t>3. Compliance with regulations and standards: Contractors that comply with all relevant regulations and standards are more likely to win government contracts. This theory suggests that contractors that have a strong focus on health and safety, environmental sustainability, and other regulatory requirements are more likely to be successful.</w:t>
      </w:r>
      <w:r>
        <w:rPr>
          <w:color w:val="800080"/>
        </w:rPr>
        <w:br/>
      </w:r>
      <w:r>
        <w:rPr>
          <w:color w:val="800080"/>
        </w:rPr>
        <w:br/>
        <w:t>4. Innovation and technology adoption: Contractors that embrace innovation and adopt new technologies are more likely to win government contracts. This theory suggests that contractors that invest in new construction methods, digital tools, and sustainable practices are more likely to be successful.</w:t>
      </w:r>
      <w:r>
        <w:rPr>
          <w:color w:val="800080"/>
        </w:rPr>
        <w:br/>
      </w:r>
      <w:r>
        <w:rPr>
          <w:color w:val="800080"/>
        </w:rPr>
        <w:lastRenderedPageBreak/>
        <w:br/>
        <w:t>To conduct a more precise examination of the factors contributing to varying degrees of success among construction contractors serving the UK government, the following publicly available data sources can be considered:</w:t>
      </w:r>
      <w:r>
        <w:rPr>
          <w:color w:val="800080"/>
        </w:rPr>
        <w:br/>
      </w:r>
      <w:r>
        <w:rPr>
          <w:color w:val="800080"/>
        </w:rPr>
        <w:br/>
        <w:t>1. Government contract award data: The UK government publishes information on awarded contracts, including the names of the contractors, contract values, and project details. This data can be used to analyze the success rates of different contractors and identify patterns.</w:t>
      </w:r>
      <w:r>
        <w:rPr>
          <w:color w:val="800080"/>
        </w:rPr>
        <w:br/>
      </w:r>
      <w:r>
        <w:rPr>
          <w:color w:val="800080"/>
        </w:rPr>
        <w:br/>
        <w:t>2. Financial statements: Publicly listed construction companies are required to publish their financial statements, which can provide insights into their financial stability and performance. These statements can be obtained from company websites or financial databases.</w:t>
      </w:r>
      <w:r>
        <w:rPr>
          <w:color w:val="800080"/>
        </w:rPr>
        <w:br/>
      </w:r>
      <w:r>
        <w:rPr>
          <w:color w:val="800080"/>
        </w:rPr>
        <w:br/>
        <w:t>3. Industry reports: Various industry associations and research firms publish reports on the construction industry, including market trends, key players, and performance indicators. These reports can provide valuable insights into the factors contributing to success in the industry.</w:t>
      </w:r>
      <w:r>
        <w:rPr>
          <w:color w:val="800080"/>
        </w:rPr>
        <w:br/>
      </w:r>
      <w:r>
        <w:rPr>
          <w:color w:val="800080"/>
        </w:rPr>
        <w:br/>
        <w:t>4. Health and safety records: The Health and Safety Executive (HSE) in the UK maintains records of health and safety incidents in the construction industry. Analyzing these records can help assess the compliance of contractors with health and safety regulations.</w:t>
      </w:r>
      <w:r>
        <w:rPr>
          <w:color w:val="800080"/>
        </w:rPr>
        <w:br/>
      </w:r>
      <w:r>
        <w:rPr>
          <w:color w:val="800080"/>
        </w:rPr>
        <w:br/>
        <w:t>5. Sustainability reports: Many construction companies publish sustainability reports that detail their environmental performance and initiatives. These reports can provide insights into the sustainability practices of different contractors.</w:t>
      </w:r>
      <w:r>
        <w:rPr>
          <w:color w:val="800080"/>
        </w:rPr>
        <w:br/>
      </w:r>
      <w:r>
        <w:rPr>
          <w:color w:val="800080"/>
        </w:rPr>
        <w:br/>
        <w:t>6. Technology adoption surveys: Surveys conducted by industry associations or research firms can provide information on the adoption of new technologies and digital tools in the construction industry. Analyzing these surveys can help assess the level of innovation among contractors.</w:t>
      </w:r>
      <w:r>
        <w:rPr>
          <w:color w:val="800080"/>
        </w:rPr>
        <w:br/>
      </w:r>
      <w:r>
        <w:rPr>
          <w:color w:val="800080"/>
        </w:rPr>
        <w:br/>
        <w:t>By analyzing these data sources, it is possible to gain a better understanding of the factors contributing to the success or lack thereof among construction contractors serving the UK government. This analysis can help identify best practices and areas for improvement, ultimately leading to better performance in the industry.</w:t>
      </w:r>
    </w:p>
    <w:p w14:paraId="165E8611" w14:textId="77777777" w:rsidR="004E599D" w:rsidRDefault="00000000">
      <w:r>
        <w:rPr>
          <w:color w:val="000000"/>
        </w:rPr>
        <w:t>Pros of the prompt:</w:t>
      </w:r>
      <w:r>
        <w:rPr>
          <w:color w:val="000000"/>
        </w:rPr>
        <w:br/>
        <w:t>1. The prompt focuses on conducting a data-driven analysis, which is a valuable approach for understanding the performance of contractors in the construction of domestic buildings sector.</w:t>
      </w:r>
      <w:r>
        <w:rPr>
          <w:color w:val="000000"/>
        </w:rPr>
        <w:br/>
        <w:t>2. The prompt specifically mentions the UK government, indicating a specific context for the analysis. This can help in identifying relevant data sources and theories that are applicable to the UK market.</w:t>
      </w:r>
      <w:r>
        <w:rPr>
          <w:color w:val="000000"/>
        </w:rPr>
        <w:br/>
      </w:r>
      <w:r>
        <w:rPr>
          <w:color w:val="000000"/>
        </w:rPr>
        <w:lastRenderedPageBreak/>
        <w:t>3. The prompt asks for recommendations on publicly available data sources, which encourages the use of open data and ensures transparency in the analysis.</w:t>
      </w:r>
      <w:r>
        <w:rPr>
          <w:color w:val="000000"/>
        </w:rPr>
        <w:br/>
      </w:r>
      <w:r>
        <w:rPr>
          <w:color w:val="000000"/>
        </w:rPr>
        <w:br/>
        <w:t>Cons of the prompt:</w:t>
      </w:r>
      <w:r>
        <w:rPr>
          <w:color w:val="000000"/>
        </w:rPr>
        <w:br/>
        <w:t>1. The prompt does not provide specific theories to be considered for the analysis. It would be helpful to have some guidance on the theories that should be explored to explain the success or lack thereof of contractors in this field.</w:t>
      </w:r>
      <w:r>
        <w:rPr>
          <w:color w:val="000000"/>
        </w:rPr>
        <w:br/>
        <w:t>2. The prompt does not specify the desired outcome or objective of the analysis. It would be beneficial to have a clear goal or question that the analysis should address.</w:t>
      </w:r>
      <w:r>
        <w:rPr>
          <w:color w:val="000000"/>
        </w:rPr>
        <w:br/>
        <w:t>3. The prompt does not mention any specific time frame for the analysis. It would be useful to know if the analysis should focus on recent data or cover a longer period.</w:t>
      </w:r>
      <w:r>
        <w:rPr>
          <w:color w:val="000000"/>
        </w:rPr>
        <w:br/>
      </w:r>
      <w:r>
        <w:rPr>
          <w:color w:val="000000"/>
        </w:rPr>
        <w:br/>
        <w:t>Improvements to the prompt:</w:t>
      </w:r>
      <w:r>
        <w:rPr>
          <w:color w:val="000000"/>
        </w:rPr>
        <w:br/>
        <w:t>1. Specify the theories: Provide a list of theories or frameworks that should be considered for explaining the success or lack thereof of contractors in the construction of domestic buildings sector. This will help guide the analysis and ensure a comprehensive exploration of relevant factors.</w:t>
      </w:r>
      <w:r>
        <w:rPr>
          <w:color w:val="000000"/>
        </w:rPr>
        <w:br/>
        <w:t>2. Define the objective: Clearly state the desired outcome or objective of the analysis. For example, it could be to identify key success factors, evaluate the impact of government policies, or compare the performance of different types of contractors. This will provide a clear focus for the analysis and help in generating actionable insights.</w:t>
      </w:r>
      <w:r>
        <w:rPr>
          <w:color w:val="000000"/>
        </w:rPr>
        <w:br/>
        <w:t>3. Specify the time frame: Indicate whether the analysis should focus on recent data or cover a specific period. This will help in selecting appropriate data sources and ensure the analysis is relevant to the current context.</w:t>
      </w:r>
      <w:r>
        <w:rPr>
          <w:color w:val="000000"/>
        </w:rPr>
        <w:br/>
      </w:r>
      <w:r>
        <w:rPr>
          <w:color w:val="000000"/>
        </w:rPr>
        <w:br/>
        <w:t>Revised prompt:</w:t>
      </w:r>
      <w:r>
        <w:rPr>
          <w:color w:val="000000"/>
        </w:rPr>
        <w:br/>
        <w:t>Conduct a data-driven analysis to explain the success or lack thereof of contractors in the construction of domestic buildings sector serving the UK government. Based on theories such as resource-based view, transaction cost economics, and institutional theory, analyze the factors contributing to varying degrees of success among businesses in this field. Recommend publicly available data sources that could facilitate a more precise examination of the factors. Clearly define the objective of the analysis and specify the desired time frame for the data.</w:t>
      </w:r>
    </w:p>
    <w:p w14:paraId="4349EC27" w14:textId="77777777" w:rsidR="004E599D" w:rsidRDefault="00000000">
      <w:r>
        <w:rPr>
          <w:color w:val="1A5D1A"/>
        </w:rPr>
        <w:t>Prompt: Analyzing the Performance of Construction Contractors in the UK Government's Domestic Building Projects</w:t>
      </w:r>
      <w:r>
        <w:rPr>
          <w:color w:val="1A5D1A"/>
        </w:rPr>
        <w:br/>
      </w:r>
      <w:r>
        <w:rPr>
          <w:color w:val="1A5D1A"/>
        </w:rPr>
        <w:br/>
        <w:t>1. What are the key factors contributing to the success or lack thereof of construction contractors involved in domestic building projects for the UK government?</w:t>
      </w:r>
      <w:r>
        <w:rPr>
          <w:color w:val="1A5D1A"/>
        </w:rPr>
        <w:br/>
        <w:t>2. How can data-driven analysis help in understanding the performance of construction contractors in the UK government's domestic building projects?</w:t>
      </w:r>
      <w:r>
        <w:rPr>
          <w:color w:val="1A5D1A"/>
        </w:rPr>
        <w:br/>
        <w:t>3. Explore various theories explaining the success or failure of construction contractors in the UK government's domestic building projects.</w:t>
      </w:r>
      <w:r>
        <w:rPr>
          <w:color w:val="1A5D1A"/>
        </w:rPr>
        <w:br/>
        <w:t xml:space="preserve">4. Recommend publicly available data sources that can provide insights into the factors </w:t>
      </w:r>
      <w:r>
        <w:rPr>
          <w:color w:val="1A5D1A"/>
        </w:rPr>
        <w:lastRenderedPageBreak/>
        <w:t>influencing the varying degrees of success among businesses in the construction of domestic buildings for the UK government.</w:t>
      </w:r>
      <w:r>
        <w:rPr>
          <w:color w:val="1A5D1A"/>
        </w:rPr>
        <w:br/>
      </w:r>
      <w:r>
        <w:rPr>
          <w:color w:val="1A5D1A"/>
        </w:rPr>
        <w:br/>
        <w:t>By focusing on the key factors, theories, and data sources, this revised prompt provides a clearer direction for analysis and encourages more accurate and informative responses from chatGPT.</w:t>
      </w:r>
    </w:p>
    <w:p w14:paraId="05F573EE" w14:textId="77777777" w:rsidR="004E599D" w:rsidRDefault="00000000">
      <w:r>
        <w:rPr>
          <w:color w:val="800080"/>
        </w:rPr>
        <w:t>1. The key factors contributing to the success or lack thereof of construction contractors involved in domestic building projects for the UK government can include:</w:t>
      </w:r>
      <w:r>
        <w:rPr>
          <w:color w:val="800080"/>
        </w:rPr>
        <w:br/>
      </w:r>
      <w:r>
        <w:rPr>
          <w:color w:val="800080"/>
        </w:rPr>
        <w:br/>
        <w:t>a) Project Management: Effective project management practices, including planning, scheduling, and resource allocation, play a crucial role in the success of construction contractors. Contractors who can efficiently manage their projects, meet deadlines, and stay within budget are more likely to be successful.</w:t>
      </w:r>
      <w:r>
        <w:rPr>
          <w:color w:val="800080"/>
        </w:rPr>
        <w:br/>
      </w:r>
      <w:r>
        <w:rPr>
          <w:color w:val="800080"/>
        </w:rPr>
        <w:br/>
        <w:t>b) Quality of Work: The quality of construction work is a significant factor in determining the success of contractors. Contractors who consistently deliver high-quality work, adhere to building regulations and standards, and ensure customer satisfaction are more likely to succeed.</w:t>
      </w:r>
      <w:r>
        <w:rPr>
          <w:color w:val="800080"/>
        </w:rPr>
        <w:br/>
      </w:r>
      <w:r>
        <w:rPr>
          <w:color w:val="800080"/>
        </w:rPr>
        <w:br/>
        <w:t>c) Financial Management: Sound financial management is essential for contractors to remain profitable and sustainable. Contractors who can effectively manage their finances, control costs, and maintain healthy cash flow are more likely to succeed.</w:t>
      </w:r>
      <w:r>
        <w:rPr>
          <w:color w:val="800080"/>
        </w:rPr>
        <w:br/>
      </w:r>
      <w:r>
        <w:rPr>
          <w:color w:val="800080"/>
        </w:rPr>
        <w:br/>
        <w:t>d) Compliance and Regulations: Contractors must comply with various regulations, including health and safety standards, environmental regulations, and building codes. Contractors who prioritize compliance and have robust systems in place to ensure adherence to regulations are more likely to succeed.</w:t>
      </w:r>
      <w:r>
        <w:rPr>
          <w:color w:val="800080"/>
        </w:rPr>
        <w:br/>
      </w:r>
      <w:r>
        <w:rPr>
          <w:color w:val="800080"/>
        </w:rPr>
        <w:br/>
        <w:t>e) Reputation and Relationships: Contractors with a good reputation and strong relationships with clients, suppliers, and subcontractors are more likely to secure contracts and succeed in the long term. Positive word-of-mouth, testimonials, and a track record of successful projects contribute to a contractor's success.</w:t>
      </w:r>
      <w:r>
        <w:rPr>
          <w:color w:val="800080"/>
        </w:rPr>
        <w:br/>
      </w:r>
      <w:r>
        <w:rPr>
          <w:color w:val="800080"/>
        </w:rPr>
        <w:br/>
        <w:t>2. Data-driven analysis can help in understanding the performance of construction contractors in the UK government's domestic building projects by:</w:t>
      </w:r>
      <w:r>
        <w:rPr>
          <w:color w:val="800080"/>
        </w:rPr>
        <w:br/>
      </w:r>
      <w:r>
        <w:rPr>
          <w:color w:val="800080"/>
        </w:rPr>
        <w:br/>
        <w:t>a) Identifying Patterns and Trends: Analyzing data can reveal patterns and trends in contractor performance, such as project delays, cost overruns, or quality issues. This information can help identify areas for improvement and inform decision-making.</w:t>
      </w:r>
      <w:r>
        <w:rPr>
          <w:color w:val="800080"/>
        </w:rPr>
        <w:br/>
      </w:r>
      <w:r>
        <w:rPr>
          <w:color w:val="800080"/>
        </w:rPr>
        <w:br/>
        <w:t xml:space="preserve">b) Benchmarking and Comparison: Data analysis allows for benchmarking contractor performance against industry standards or comparing performance across different projects. This helps identify top-performing contractors and areas where specific </w:t>
      </w:r>
      <w:r>
        <w:rPr>
          <w:color w:val="800080"/>
        </w:rPr>
        <w:lastRenderedPageBreak/>
        <w:t>contractors may be underperforming.</w:t>
      </w:r>
      <w:r>
        <w:rPr>
          <w:color w:val="800080"/>
        </w:rPr>
        <w:br/>
      </w:r>
      <w:r>
        <w:rPr>
          <w:color w:val="800080"/>
        </w:rPr>
        <w:br/>
        <w:t>c) Predictive Analytics: By analyzing historical data, predictive analytics can help forecast potential risks and challenges in future projects. This enables proactive measures to be taken to mitigate risks and improve overall performance.</w:t>
      </w:r>
      <w:r>
        <w:rPr>
          <w:color w:val="800080"/>
        </w:rPr>
        <w:br/>
      </w:r>
      <w:r>
        <w:rPr>
          <w:color w:val="800080"/>
        </w:rPr>
        <w:br/>
        <w:t>d) Performance Metrics: Data-driven analysis can establish performance metrics and key performance indicators (KPIs) to measure and track contractor performance consistently. This allows for objective evaluation and comparison of contractors.</w:t>
      </w:r>
      <w:r>
        <w:rPr>
          <w:color w:val="800080"/>
        </w:rPr>
        <w:br/>
      </w:r>
      <w:r>
        <w:rPr>
          <w:color w:val="800080"/>
        </w:rPr>
        <w:br/>
        <w:t>e) Feedback and Improvement: Analyzing data on customer feedback, complaints, and satisfaction surveys can provide insights into areas where contractors need to improve. This feedback can be used to implement corrective measures and enhance performance.</w:t>
      </w:r>
      <w:r>
        <w:rPr>
          <w:color w:val="800080"/>
        </w:rPr>
        <w:br/>
      </w:r>
      <w:r>
        <w:rPr>
          <w:color w:val="800080"/>
        </w:rPr>
        <w:br/>
        <w:t>3. Various theories explaining the success or failure of construction contractors in the UK government's domestic building projects include:</w:t>
      </w:r>
      <w:r>
        <w:rPr>
          <w:color w:val="800080"/>
        </w:rPr>
        <w:br/>
      </w:r>
      <w:r>
        <w:rPr>
          <w:color w:val="800080"/>
        </w:rPr>
        <w:br/>
        <w:t>a) Resource-Based View: This theory suggests that a contractor's success is influenced by its unique resources and capabilities. Contractors with specialized skills, experienced workforce, advanced technology, and strong relationships with suppliers may have a competitive advantage.</w:t>
      </w:r>
      <w:r>
        <w:rPr>
          <w:color w:val="800080"/>
        </w:rPr>
        <w:br/>
      </w:r>
      <w:r>
        <w:rPr>
          <w:color w:val="800080"/>
        </w:rPr>
        <w:br/>
        <w:t>b) Transaction Cost Economics: According to this theory, the success of contractors is influenced by transaction costs associated with project delivery. Contractors who can minimize transaction costs through efficient coordination, communication, and collaboration are more likely to succeed.</w:t>
      </w:r>
      <w:r>
        <w:rPr>
          <w:color w:val="800080"/>
        </w:rPr>
        <w:br/>
      </w:r>
      <w:r>
        <w:rPr>
          <w:color w:val="800080"/>
        </w:rPr>
        <w:br/>
        <w:t>c) Institutional Theory: This theory emphasizes the influence of institutional factors, such as regulations, norms, and industry practices, on contractor performance. Contractors who align their practices with institutional expectations and comply with regulations are more likely to succeed.</w:t>
      </w:r>
      <w:r>
        <w:rPr>
          <w:color w:val="800080"/>
        </w:rPr>
        <w:br/>
      </w:r>
      <w:r>
        <w:rPr>
          <w:color w:val="800080"/>
        </w:rPr>
        <w:br/>
        <w:t>d) Stakeholder Theory: This theory suggests that the success of contractors depends on their ability to manage relationships with various stakeholders, including clients, subcontractors, suppliers, and the community. Contractors who prioritize stakeholder engagement and maintain positive relationships are more likely to succeed.</w:t>
      </w:r>
      <w:r>
        <w:rPr>
          <w:color w:val="800080"/>
        </w:rPr>
        <w:br/>
      </w:r>
      <w:r>
        <w:rPr>
          <w:color w:val="800080"/>
        </w:rPr>
        <w:br/>
        <w:t>4. Recommended publicly available data sources that can provide insights into the factors influencing the varying degrees of success among businesses in the construction of domestic buildings for the UK government include:</w:t>
      </w:r>
      <w:r>
        <w:rPr>
          <w:color w:val="800080"/>
        </w:rPr>
        <w:br/>
      </w:r>
      <w:r>
        <w:rPr>
          <w:color w:val="800080"/>
        </w:rPr>
        <w:br/>
        <w:t xml:space="preserve">a) Construction Industry Training Board (CITB): CITB provides research reports, industry statistics, and training data that can offer insights into the performance and skills </w:t>
      </w:r>
      <w:r>
        <w:rPr>
          <w:color w:val="800080"/>
        </w:rPr>
        <w:lastRenderedPageBreak/>
        <w:t>development of construction contractors.</w:t>
      </w:r>
      <w:r>
        <w:rPr>
          <w:color w:val="800080"/>
        </w:rPr>
        <w:br/>
      </w:r>
      <w:r>
        <w:rPr>
          <w:color w:val="800080"/>
        </w:rPr>
        <w:br/>
        <w:t>b) Office for National Statistics (ONS): ONS provides data on construction output, employment, and productivity, which can help assess the overall performance of the construction industry and identify trends.</w:t>
      </w:r>
      <w:r>
        <w:rPr>
          <w:color w:val="800080"/>
        </w:rPr>
        <w:br/>
      </w:r>
      <w:r>
        <w:rPr>
          <w:color w:val="800080"/>
        </w:rPr>
        <w:br/>
        <w:t>c) UK Government Contracts Finder: This online platform provides information on government contracts awarded to construction contractors, including project details, contract values, and contractor performance ratings.</w:t>
      </w:r>
      <w:r>
        <w:rPr>
          <w:color w:val="800080"/>
        </w:rPr>
        <w:br/>
      </w:r>
      <w:r>
        <w:rPr>
          <w:color w:val="800080"/>
        </w:rPr>
        <w:br/>
        <w:t>d) Constructionline: Constructionline is a database of pre-qualified construction contractors in the UK. Accessing their database can provide information on contractor capabilities, accreditations, and performance history.</w:t>
      </w:r>
      <w:r>
        <w:rPr>
          <w:color w:val="800080"/>
        </w:rPr>
        <w:br/>
      </w:r>
      <w:r>
        <w:rPr>
          <w:color w:val="800080"/>
        </w:rPr>
        <w:br/>
        <w:t>e) Building Research Establishment (BRE): BRE conducts research and provides data on various aspects of the construction industry, including sustainability, energy efficiency, and building performance. Their reports and publications can offer valuable insights into contractor performance.</w:t>
      </w:r>
      <w:r>
        <w:rPr>
          <w:color w:val="800080"/>
        </w:rPr>
        <w:br/>
      </w:r>
      <w:r>
        <w:rPr>
          <w:color w:val="800080"/>
        </w:rPr>
        <w:br/>
        <w:t>f) Construction Industry Research and Information Association (CIRIA): CIRIA produces research reports and guidance on construction industry practices, including project management, quality management, and health and safety. These resources can provide insights into factors influencing contractor performance.</w:t>
      </w:r>
      <w:r>
        <w:rPr>
          <w:color w:val="800080"/>
        </w:rPr>
        <w:br/>
      </w:r>
      <w:r>
        <w:rPr>
          <w:color w:val="800080"/>
        </w:rPr>
        <w:br/>
        <w:t>g) Health and Safety Executive (HSE): HSE provides data on health and safety performance in the construction industry, including accident rates, enforcement actions, and compliance levels. This information can help assess the safety performance of contractors.</w:t>
      </w:r>
      <w:r>
        <w:rPr>
          <w:color w:val="800080"/>
        </w:rPr>
        <w:br/>
      </w:r>
      <w:r>
        <w:rPr>
          <w:color w:val="800080"/>
        </w:rPr>
        <w:br/>
        <w:t>h) Customer Reviews and Ratings Platforms: Online platforms such as Trustpilot, Google Reviews, and Checkatrade provide customer reviews and ratings for construction contractors. Analyzing these reviews can offer insights into customer satisfaction and contractor performance.</w:t>
      </w:r>
    </w:p>
    <w:p w14:paraId="346D2A2F" w14:textId="77777777" w:rsidR="004E599D" w:rsidRDefault="00000000">
      <w:pPr>
        <w:pStyle w:val="Heading3"/>
      </w:pPr>
      <w:r>
        <w:t>1.2.1. Successes</w:t>
      </w:r>
    </w:p>
    <w:p w14:paraId="5AF813CE" w14:textId="77777777" w:rsidR="004E599D" w:rsidRDefault="00000000">
      <w:r>
        <w:rPr>
          <w:color w:val="1A5D1A"/>
        </w:rPr>
        <w:t>Identify exemplary Construction of domestic buildings businesses that have achieved remarkable success in providing contract for construction of domestic buildings for the UK government. Explore the key factors that have contributed to the outstanding performance of these businesses in comparison to their counterparts.</w:t>
      </w:r>
      <w:r>
        <w:rPr>
          <w:color w:val="1A5D1A"/>
        </w:rPr>
        <w:br/>
      </w:r>
      <w:r>
        <w:rPr>
          <w:color w:val="1A5D1A"/>
        </w:rPr>
        <w:br/>
      </w:r>
      <w:r>
        <w:rPr>
          <w:color w:val="1A5D1A"/>
        </w:rPr>
        <w:br/>
      </w:r>
    </w:p>
    <w:p w14:paraId="7A1CB1A8" w14:textId="77777777" w:rsidR="004E599D" w:rsidRDefault="00000000">
      <w:r>
        <w:rPr>
          <w:color w:val="800080"/>
        </w:rPr>
        <w:t xml:space="preserve">One exemplary construction business that has achieved remarkable success in providing contracts for the construction of domestic buildings for the UK government is Balfour </w:t>
      </w:r>
      <w:r>
        <w:rPr>
          <w:color w:val="800080"/>
        </w:rPr>
        <w:lastRenderedPageBreak/>
        <w:t>Beatty. Balfour Beatty is a multinational infrastructure group that operates in the construction, engineering, and support services sectors. They have a strong track record of delivering high-quality projects for the government, including domestic buildings.</w:t>
      </w:r>
      <w:r>
        <w:rPr>
          <w:color w:val="800080"/>
        </w:rPr>
        <w:br/>
      </w:r>
      <w:r>
        <w:rPr>
          <w:color w:val="800080"/>
        </w:rPr>
        <w:br/>
        <w:t>One key factor that has contributed to Balfour Beatty's outstanding performance is their extensive experience and expertise in the construction industry. They have been in operation for over 100 years and have built a reputation for delivering complex projects on time and within budget. This experience allows them to navigate the challenges and complexities of government contracts effectively.</w:t>
      </w:r>
      <w:r>
        <w:rPr>
          <w:color w:val="800080"/>
        </w:rPr>
        <w:br/>
      </w:r>
      <w:r>
        <w:rPr>
          <w:color w:val="800080"/>
        </w:rPr>
        <w:br/>
        <w:t>Another factor that sets Balfour Beatty apart is their commitment to innovation and sustainability. They prioritize the use of modern construction techniques and technologies to improve efficiency and reduce environmental impact. For example, they have implemented off-site manufacturing and modular construction methods to streamline the construction process and minimize waste. This commitment to innovation and sustainability aligns with the UK government's goals and requirements, making Balfour Beatty an attractive choice for government contracts.</w:t>
      </w:r>
      <w:r>
        <w:rPr>
          <w:color w:val="800080"/>
        </w:rPr>
        <w:br/>
      </w:r>
      <w:r>
        <w:rPr>
          <w:color w:val="800080"/>
        </w:rPr>
        <w:br/>
        <w:t>Additionally, Balfour Beatty has a strong focus on collaboration and partnership. They work closely with their clients and stakeholders to understand their needs and deliver tailored solutions. This collaborative approach allows them to build strong relationships with government agencies and secure repeat business.</w:t>
      </w:r>
      <w:r>
        <w:rPr>
          <w:color w:val="800080"/>
        </w:rPr>
        <w:br/>
      </w:r>
      <w:r>
        <w:rPr>
          <w:color w:val="800080"/>
        </w:rPr>
        <w:br/>
        <w:t>Furthermore, Balfour Beatty has a robust supply chain and subcontractor management system in place. They have established relationships with a network of trusted suppliers and subcontractors, ensuring that they have access to the necessary resources and expertise to deliver projects successfully. This supply chain management capability is crucial for meeting the demands of government contracts, which often require strict adherence to procurement and subcontracting regulations.</w:t>
      </w:r>
      <w:r>
        <w:rPr>
          <w:color w:val="800080"/>
        </w:rPr>
        <w:br/>
      </w:r>
      <w:r>
        <w:rPr>
          <w:color w:val="800080"/>
        </w:rPr>
        <w:br/>
        <w:t>Overall, Balfour Beatty's success in providing contracts for the construction of domestic buildings for the UK government can be attributed to their extensive experience, commitment to innovation and sustainability, collaborative approach, and robust supply chain management. These factors have allowed them to consistently deliver high-quality projects that meet the government's requirements and contribute to their outstanding performance in the industry.</w:t>
      </w:r>
    </w:p>
    <w:p w14:paraId="39D8627B" w14:textId="77777777" w:rsidR="004E599D" w:rsidRDefault="00000000">
      <w:r>
        <w:rPr>
          <w:color w:val="000000"/>
        </w:rPr>
        <w:t>Pros of the prompt:</w:t>
      </w:r>
      <w:r>
        <w:rPr>
          <w:color w:val="000000"/>
        </w:rPr>
        <w:br/>
        <w:t>1. The prompt focuses on identifying exemplary construction businesses that have achieved remarkable success in providing contracts for the construction of domestic buildings for the UK government. This allows for a specific and targeted analysis.</w:t>
      </w:r>
      <w:r>
        <w:rPr>
          <w:color w:val="000000"/>
        </w:rPr>
        <w:br/>
        <w:t>2. The prompt asks for an exploration of the key factors that have contributed to the outstanding performance of these businesses in comparison to their counterparts. This encourages a deeper analysis of the success factors.</w:t>
      </w:r>
      <w:r>
        <w:rPr>
          <w:color w:val="000000"/>
        </w:rPr>
        <w:br/>
      </w:r>
      <w:r>
        <w:rPr>
          <w:color w:val="000000"/>
        </w:rPr>
        <w:lastRenderedPageBreak/>
        <w:t>3. The prompt provides a clear context by specifying the UK government as the client for the construction contracts. This helps in narrowing down the scope of research.</w:t>
      </w:r>
      <w:r>
        <w:rPr>
          <w:color w:val="000000"/>
        </w:rPr>
        <w:br/>
      </w:r>
      <w:r>
        <w:rPr>
          <w:color w:val="000000"/>
        </w:rPr>
        <w:br/>
        <w:t>Cons of the prompt:</w:t>
      </w:r>
      <w:r>
        <w:rPr>
          <w:color w:val="000000"/>
        </w:rPr>
        <w:br/>
        <w:t>1. The prompt does not provide any specific criteria or metrics for defining "remarkable success" or "outstanding performance." This lack of clarity may lead to subjective interpretations and varying conclusions.</w:t>
      </w:r>
      <w:r>
        <w:rPr>
          <w:color w:val="000000"/>
        </w:rPr>
        <w:br/>
        <w:t>2. The prompt does not specify the time frame or period within which the success of these businesses is to be evaluated. This may make it difficult to compare the performance of businesses over time.</w:t>
      </w:r>
      <w:r>
        <w:rPr>
          <w:color w:val="000000"/>
        </w:rPr>
        <w:br/>
        <w:t>3. The prompt does not mention the size or scale of the domestic buildings being constructed. This may impact the analysis as different businesses may specialize in different types of construction projects.</w:t>
      </w:r>
      <w:r>
        <w:rPr>
          <w:color w:val="000000"/>
        </w:rPr>
        <w:br/>
      </w:r>
      <w:r>
        <w:rPr>
          <w:color w:val="000000"/>
        </w:rPr>
        <w:br/>
        <w:t>Improvements to the prompt:</w:t>
      </w:r>
      <w:r>
        <w:rPr>
          <w:color w:val="000000"/>
        </w:rPr>
        <w:br/>
        <w:t>1. Define the criteria for "remarkable success" and "outstanding performance" to provide a clear benchmark for evaluation.</w:t>
      </w:r>
      <w:r>
        <w:rPr>
          <w:color w:val="000000"/>
        </w:rPr>
        <w:br/>
        <w:t>2. Specify the time frame or period within which the success of these businesses is to be evaluated to enable a more accurate comparison.</w:t>
      </w:r>
      <w:r>
        <w:rPr>
          <w:color w:val="000000"/>
        </w:rPr>
        <w:br/>
        <w:t>3. Provide information about the size or scale of the domestic buildings being constructed to ensure a more comprehensive analysis.</w:t>
      </w:r>
      <w:r>
        <w:rPr>
          <w:color w:val="000000"/>
        </w:rPr>
        <w:br/>
      </w:r>
      <w:r>
        <w:rPr>
          <w:color w:val="000000"/>
        </w:rPr>
        <w:br/>
        <w:t>Revised prompt:</w:t>
      </w:r>
      <w:r>
        <w:rPr>
          <w:color w:val="000000"/>
        </w:rPr>
        <w:br/>
        <w:t>Identify exemplary construction businesses that have achieved remarkable success in providing contracts for the construction of domestic buildings for the UK government between 2015-2020. Explore the key factors that have contributed to the outstanding performance of these businesses in comparison to their counterparts. Consider factors such as revenue growth, project completion rate, customer satisfaction, and innovation in construction techniques.</w:t>
      </w:r>
    </w:p>
    <w:p w14:paraId="3D46EA9E" w14:textId="77777777" w:rsidR="004E599D" w:rsidRDefault="00000000">
      <w:r>
        <w:rPr>
          <w:color w:val="1A5D1A"/>
        </w:rPr>
        <w:t>Prompt: Identify exemplary Construction of domestic buildings businesses that have achieved remarkable success in providing contracts for the construction of domestic buildings for the UK government. Explore the key factors that have contributed to the outstanding performance of these businesses in comparison to their counterparts.</w:t>
      </w:r>
      <w:r>
        <w:rPr>
          <w:color w:val="1A5D1A"/>
        </w:rPr>
        <w:br/>
      </w:r>
      <w:r>
        <w:rPr>
          <w:color w:val="1A5D1A"/>
        </w:rPr>
        <w:br/>
        <w:t>New Prompt: Analyze the strategies and practices employed by Construction of domestic buildings businesses that have successfully secured contracts for the construction of domestic buildings for the UK government. Discuss the key factors that have contributed to their exceptional performance and how they differentiate themselves from their competitors.</w:t>
      </w:r>
    </w:p>
    <w:p w14:paraId="64A37262" w14:textId="77777777" w:rsidR="004E599D" w:rsidRDefault="00000000">
      <w:r>
        <w:rPr>
          <w:color w:val="800080"/>
        </w:rPr>
        <w:t>Title: Strategies and Practices of Construction Businesses Securing UK Government Contracts for Domestic Buildings</w:t>
      </w:r>
      <w:r>
        <w:rPr>
          <w:color w:val="800080"/>
        </w:rPr>
        <w:br/>
      </w:r>
      <w:r>
        <w:rPr>
          <w:color w:val="800080"/>
        </w:rPr>
        <w:br/>
      </w:r>
      <w:r>
        <w:rPr>
          <w:color w:val="800080"/>
        </w:rPr>
        <w:lastRenderedPageBreak/>
        <w:t>Introduction:</w:t>
      </w:r>
      <w:r>
        <w:rPr>
          <w:color w:val="800080"/>
        </w:rPr>
        <w:br/>
        <w:t>Construction businesses that have successfully secured contracts for the construction of domestic buildings for the UK government have demonstrated exceptional performance and achieved remarkable success. This analysis aims to explore the strategies and practices employed by these businesses and identify the key factors that have contributed to their outstanding performance and differentiation from competitors.</w:t>
      </w:r>
      <w:r>
        <w:rPr>
          <w:color w:val="800080"/>
        </w:rPr>
        <w:br/>
      </w:r>
      <w:r>
        <w:rPr>
          <w:color w:val="800080"/>
        </w:rPr>
        <w:br/>
        <w:t>1. Strong Track Record and Reputation:</w:t>
      </w:r>
      <w:r>
        <w:rPr>
          <w:color w:val="800080"/>
        </w:rPr>
        <w:br/>
        <w:t>One key factor contributing to the success of construction businesses in securing government contracts is their strong track record and reputation. These businesses have consistently delivered high-quality projects on time and within budget, earning the trust and confidence of the UK government. Their reputation for reliability and excellence sets them apart from competitors and increases their chances of winning contracts.</w:t>
      </w:r>
      <w:r>
        <w:rPr>
          <w:color w:val="800080"/>
        </w:rPr>
        <w:br/>
      </w:r>
      <w:r>
        <w:rPr>
          <w:color w:val="800080"/>
        </w:rPr>
        <w:br/>
        <w:t>2. Expertise in Government Regulations and Compliance:</w:t>
      </w:r>
      <w:r>
        <w:rPr>
          <w:color w:val="800080"/>
        </w:rPr>
        <w:br/>
        <w:t>Successful construction businesses have a deep understanding of government regulations and compliance requirements specific to the construction of domestic buildings. They have dedicated teams or consultants who stay updated with the latest regulations, ensuring that their projects meet all necessary standards. This expertise gives them a competitive edge, as they can navigate complex regulatory frameworks more effectively than their counterparts.</w:t>
      </w:r>
      <w:r>
        <w:rPr>
          <w:color w:val="800080"/>
        </w:rPr>
        <w:br/>
      </w:r>
      <w:r>
        <w:rPr>
          <w:color w:val="800080"/>
        </w:rPr>
        <w:br/>
        <w:t>3. Collaborative Approach and Stakeholder Engagement:</w:t>
      </w:r>
      <w:r>
        <w:rPr>
          <w:color w:val="800080"/>
        </w:rPr>
        <w:br/>
        <w:t>Construction businesses that secure government contracts prioritize collaboration and stakeholder engagement. They actively involve local communities, government agencies, and other relevant stakeholders in the planning and execution of their projects. This approach helps build trust, fosters positive relationships, and ensures that the needs and concerns of all parties are addressed. By demonstrating a commitment to community engagement, these businesses differentiate themselves from competitors and increase their chances of winning contracts.</w:t>
      </w:r>
      <w:r>
        <w:rPr>
          <w:color w:val="800080"/>
        </w:rPr>
        <w:br/>
      </w:r>
      <w:r>
        <w:rPr>
          <w:color w:val="800080"/>
        </w:rPr>
        <w:br/>
        <w:t>4. Emphasis on Sustainability and Green Building Practices:</w:t>
      </w:r>
      <w:r>
        <w:rPr>
          <w:color w:val="800080"/>
        </w:rPr>
        <w:br/>
        <w:t>The UK government places a strong emphasis on sustainability and green building practices. Construction businesses that have successfully secured government contracts demonstrate a commitment to these principles. They incorporate sustainable design features, energy-efficient technologies, and environmentally friendly materials into their projects. By aligning with the government's sustainability goals, these businesses position themselves as leaders in the industry and gain a competitive advantage.</w:t>
      </w:r>
      <w:r>
        <w:rPr>
          <w:color w:val="800080"/>
        </w:rPr>
        <w:br/>
      </w:r>
      <w:r>
        <w:rPr>
          <w:color w:val="800080"/>
        </w:rPr>
        <w:br/>
        <w:t>5. Robust Health and Safety Practices:</w:t>
      </w:r>
      <w:r>
        <w:rPr>
          <w:color w:val="800080"/>
        </w:rPr>
        <w:br/>
        <w:t xml:space="preserve">Construction businesses that prioritize health and safety have a higher likelihood of securing government contracts. They have robust health and safety policies and procedures in place, ensuring the well-being of their workers and compliance with relevant regulations. These businesses invest in training and certifications for their employees, demonstrating </w:t>
      </w:r>
      <w:r>
        <w:rPr>
          <w:color w:val="800080"/>
        </w:rPr>
        <w:lastRenderedPageBreak/>
        <w:t>their commitment to maintaining a safe working environment. By prioritizing health and safety, they differentiate themselves from competitors and instill confidence in the government's decision-making process.</w:t>
      </w:r>
      <w:r>
        <w:rPr>
          <w:color w:val="800080"/>
        </w:rPr>
        <w:br/>
      </w:r>
      <w:r>
        <w:rPr>
          <w:color w:val="800080"/>
        </w:rPr>
        <w:br/>
        <w:t>6. Technological Innovation and Digitalization:</w:t>
      </w:r>
      <w:r>
        <w:rPr>
          <w:color w:val="800080"/>
        </w:rPr>
        <w:br/>
        <w:t>Successful construction businesses leverage technological innovation and digitalization to streamline their processes and improve project outcomes. They invest in advanced construction management software, Building Information Modeling (BIM), and other digital tools to enhance project planning, coordination, and communication. By embracing technology, these businesses increase efficiency, reduce costs, and deliver projects more effectively, making them attractive candidates for government contracts.</w:t>
      </w:r>
      <w:r>
        <w:rPr>
          <w:color w:val="800080"/>
        </w:rPr>
        <w:br/>
      </w:r>
      <w:r>
        <w:rPr>
          <w:color w:val="800080"/>
        </w:rPr>
        <w:br/>
        <w:t>Conclusion:</w:t>
      </w:r>
      <w:r>
        <w:rPr>
          <w:color w:val="800080"/>
        </w:rPr>
        <w:br/>
        <w:t>Construction businesses that have achieved remarkable success in securing contracts for the construction of domestic buildings for the UK government employ various strategies and practices to differentiate themselves from competitors. Their strong track record, expertise in government regulations, collaborative approach, emphasis on sustainability, robust health and safety practices, and technological innovation contribute to their exceptional performance. By consistently delivering high-quality projects and aligning with the government's goals, these businesses have established themselves as trusted partners for the UK government.</w:t>
      </w:r>
    </w:p>
    <w:p w14:paraId="6D680246" w14:textId="77777777" w:rsidR="004E599D" w:rsidRDefault="00000000">
      <w:pPr>
        <w:pStyle w:val="Heading3"/>
      </w:pPr>
      <w:r>
        <w:t>1.2.2. Issues</w:t>
      </w:r>
    </w:p>
    <w:p w14:paraId="4A2C2E1E" w14:textId="77777777" w:rsidR="004E599D" w:rsidRDefault="00000000">
      <w:r>
        <w:rPr>
          <w:color w:val="1A5D1A"/>
        </w:rPr>
        <w:t>Analyze Construction of domestic buildings businesses that have faced significant challenges, leading to financial decline or closure, in their endeavors to provide contract for construction of domestic buildings for the UK government. Investigate the factors contributing to the comparatively lower success of these businesses when compared to their counterparts.</w:t>
      </w:r>
      <w:r>
        <w:rPr>
          <w:color w:val="1A5D1A"/>
        </w:rPr>
        <w:br/>
      </w:r>
      <w:r>
        <w:rPr>
          <w:color w:val="1A5D1A"/>
        </w:rPr>
        <w:br/>
      </w:r>
    </w:p>
    <w:p w14:paraId="1BF203F3" w14:textId="77777777" w:rsidR="004E599D" w:rsidRDefault="00000000">
      <w:r>
        <w:rPr>
          <w:color w:val="800080"/>
        </w:rPr>
        <w:t>Title: Factors Contributing to the Financial Decline of Construction Businesses Providing Contracts for Domestic Buildings to the UK Government</w:t>
      </w:r>
      <w:r>
        <w:rPr>
          <w:color w:val="800080"/>
        </w:rPr>
        <w:br/>
      </w:r>
      <w:r>
        <w:rPr>
          <w:color w:val="800080"/>
        </w:rPr>
        <w:br/>
        <w:t>Introduction:</w:t>
      </w:r>
      <w:r>
        <w:rPr>
          <w:color w:val="800080"/>
        </w:rPr>
        <w:br/>
        <w:t>Construction businesses that provide contracts for domestic buildings to the UK government have faced significant challenges leading to financial decline or closure. This analysis aims to investigate the factors contributing to the comparatively lower success of these businesses when compared to their counterparts. By understanding these factors, policymakers and industry stakeholders can develop strategies to support the growth and sustainability of these businesses.</w:t>
      </w:r>
      <w:r>
        <w:rPr>
          <w:color w:val="800080"/>
        </w:rPr>
        <w:br/>
      </w:r>
      <w:r>
        <w:rPr>
          <w:color w:val="800080"/>
        </w:rPr>
        <w:br/>
        <w:t>1. Economic Factors:</w:t>
      </w:r>
      <w:r>
        <w:rPr>
          <w:color w:val="800080"/>
        </w:rPr>
        <w:br/>
        <w:t xml:space="preserve">a. Economic Downturn: Construction businesses are highly sensitive to economic </w:t>
      </w:r>
      <w:r>
        <w:rPr>
          <w:color w:val="800080"/>
        </w:rPr>
        <w:lastRenderedPageBreak/>
        <w:t>fluctuations. During periods of economic downturn, government budgets for domestic building contracts may be reduced, leading to decreased demand and financial strain on these businesses.</w:t>
      </w:r>
      <w:r>
        <w:rPr>
          <w:color w:val="800080"/>
        </w:rPr>
        <w:br/>
        <w:t>b. Uncertain Market Conditions: Uncertainty surrounding Brexit and other geopolitical factors can impact the construction industry, making it difficult for businesses to plan and secure contracts.</w:t>
      </w:r>
      <w:r>
        <w:rPr>
          <w:color w:val="800080"/>
        </w:rPr>
        <w:br/>
      </w:r>
      <w:r>
        <w:rPr>
          <w:color w:val="800080"/>
        </w:rPr>
        <w:br/>
        <w:t>2. Regulatory Challenges:</w:t>
      </w:r>
      <w:r>
        <w:rPr>
          <w:color w:val="800080"/>
        </w:rPr>
        <w:br/>
        <w:t>a. Complex Tendering Process: The UK government's tendering process for domestic building contracts can be complex and time-consuming. Smaller businesses may struggle to navigate the process, leading to missed opportunities and reduced revenue.</w:t>
      </w:r>
      <w:r>
        <w:rPr>
          <w:color w:val="800080"/>
        </w:rPr>
        <w:br/>
        <w:t>b. Stringent Compliance Requirements: Government contracts often come with stringent compliance requirements, such as health and safety regulations and environmental standards. Meeting these requirements can be costly for smaller businesses, impacting their competitiveness.</w:t>
      </w:r>
      <w:r>
        <w:rPr>
          <w:color w:val="800080"/>
        </w:rPr>
        <w:br/>
      </w:r>
      <w:r>
        <w:rPr>
          <w:color w:val="800080"/>
        </w:rPr>
        <w:br/>
        <w:t>3. Financial Constraints:</w:t>
      </w:r>
      <w:r>
        <w:rPr>
          <w:color w:val="800080"/>
        </w:rPr>
        <w:br/>
        <w:t>a. Limited Access to Capital: Construction businesses often require significant upfront capital for materials, equipment, and labor. Limited access to capital, especially for smaller businesses, can hinder their ability to take on government contracts.</w:t>
      </w:r>
      <w:r>
        <w:rPr>
          <w:color w:val="800080"/>
        </w:rPr>
        <w:br/>
        <w:t>b. Payment Delays: Government payment delays can strain the cash flow of construction businesses, especially if they rely heavily on government contracts. Late payments can lead to financial difficulties and hinder the ability to complete projects on time.</w:t>
      </w:r>
      <w:r>
        <w:rPr>
          <w:color w:val="800080"/>
        </w:rPr>
        <w:br/>
      </w:r>
      <w:r>
        <w:rPr>
          <w:color w:val="800080"/>
        </w:rPr>
        <w:br/>
        <w:t>4. Skills and Labor Shortages:</w:t>
      </w:r>
      <w:r>
        <w:rPr>
          <w:color w:val="800080"/>
        </w:rPr>
        <w:br/>
        <w:t>a. Skilled Labor Shortages: The construction industry in the UK has faced a shortage of skilled labor, particularly in specialized trades. This shortage can impact the quality and timely completion of projects, leading to reputational damage and potential financial decline.</w:t>
      </w:r>
      <w:r>
        <w:rPr>
          <w:color w:val="800080"/>
        </w:rPr>
        <w:br/>
        <w:t>b. Training and Apprenticeship Programs: Limited investment in training and apprenticeship programs can exacerbate the skills shortage, making it difficult for businesses to find qualified workers.</w:t>
      </w:r>
      <w:r>
        <w:rPr>
          <w:color w:val="800080"/>
        </w:rPr>
        <w:br/>
      </w:r>
      <w:r>
        <w:rPr>
          <w:color w:val="800080"/>
        </w:rPr>
        <w:br/>
        <w:t>5. Competitive Landscape:</w:t>
      </w:r>
      <w:r>
        <w:rPr>
          <w:color w:val="800080"/>
        </w:rPr>
        <w:br/>
        <w:t>a. Dominance of Large Contractors: Large construction companies often have an advantage in securing government contracts due to their financial resources, established relationships, and capacity to handle large-scale projects. This can make it challenging for smaller businesses to compete and secure contracts.</w:t>
      </w:r>
      <w:r>
        <w:rPr>
          <w:color w:val="800080"/>
        </w:rPr>
        <w:br/>
        <w:t>b. Lack of Diversity in Suppliers: The UK government has recognized the need for diversity in its supply chain, but progress has been slow. Smaller construction businesses, particularly those owned by underrepresented groups, may face barriers in accessing government contracts.</w:t>
      </w:r>
      <w:r>
        <w:rPr>
          <w:color w:val="800080"/>
        </w:rPr>
        <w:br/>
      </w:r>
      <w:r>
        <w:rPr>
          <w:color w:val="800080"/>
        </w:rPr>
        <w:br/>
      </w:r>
      <w:r>
        <w:rPr>
          <w:color w:val="800080"/>
        </w:rPr>
        <w:lastRenderedPageBreak/>
        <w:t>Conclusion:</w:t>
      </w:r>
      <w:r>
        <w:rPr>
          <w:color w:val="800080"/>
        </w:rPr>
        <w:br/>
        <w:t>The financial decline or closure of construction businesses providing contracts for domestic buildings to the UK government can be attributed to a combination of economic factors, regulatory challenges, financial constraints, skills and labor shortages, and a competitive landscape dominated by larger contractors. Addressing these factors through targeted policies, streamlined tendering processes, improved access to capital, and investment in training and apprenticeship programs can help support the success and sustainability of these businesses in the future.</w:t>
      </w:r>
    </w:p>
    <w:p w14:paraId="2E8E4CF5" w14:textId="77777777" w:rsidR="004E599D" w:rsidRDefault="00000000">
      <w:r>
        <w:rPr>
          <w:color w:val="000000"/>
        </w:rPr>
        <w:t>Pros of the prompt:</w:t>
      </w:r>
      <w:r>
        <w:rPr>
          <w:color w:val="000000"/>
        </w:rPr>
        <w:br/>
        <w:t>1. The prompt focuses on a specific industry (construction of domestic buildings) and a specific target market (UK government), allowing for a more focused analysis.</w:t>
      </w:r>
      <w:r>
        <w:rPr>
          <w:color w:val="000000"/>
        </w:rPr>
        <w:br/>
        <w:t>2. It highlights the challenges faced by businesses in this industry, which can provide valuable insights into the factors affecting their success.</w:t>
      </w:r>
      <w:r>
        <w:rPr>
          <w:color w:val="000000"/>
        </w:rPr>
        <w:br/>
        <w:t>3. The prompt encourages investigating the reasons for the comparatively lower success of these businesses compared to their counterparts, which can lead to identifying potential areas for improvement.</w:t>
      </w:r>
      <w:r>
        <w:rPr>
          <w:color w:val="000000"/>
        </w:rPr>
        <w:br/>
      </w:r>
      <w:r>
        <w:rPr>
          <w:color w:val="000000"/>
        </w:rPr>
        <w:br/>
        <w:t>Cons of the prompt:</w:t>
      </w:r>
      <w:r>
        <w:rPr>
          <w:color w:val="000000"/>
        </w:rPr>
        <w:br/>
        <w:t>1. The prompt does not provide specific examples or data on the businesses that have faced challenges or their counterparts, making it difficult to conduct a thorough analysis.</w:t>
      </w:r>
      <w:r>
        <w:rPr>
          <w:color w:val="000000"/>
        </w:rPr>
        <w:br/>
        <w:t>2. It does not specify the time frame or context in which these challenges occurred, which can limit the relevance and applicability of the findings.</w:t>
      </w:r>
      <w:r>
        <w:rPr>
          <w:color w:val="000000"/>
        </w:rPr>
        <w:br/>
        <w:t>3. The prompt does not mention the size or scale of the businesses, which can impact the challenges they face and the factors contributing to their success or failure.</w:t>
      </w:r>
      <w:r>
        <w:rPr>
          <w:color w:val="000000"/>
        </w:rPr>
        <w:br/>
      </w:r>
      <w:r>
        <w:rPr>
          <w:color w:val="000000"/>
        </w:rPr>
        <w:br/>
        <w:t>Improvements to the prompt:</w:t>
      </w:r>
      <w:r>
        <w:rPr>
          <w:color w:val="000000"/>
        </w:rPr>
        <w:br/>
        <w:t>1. Provide specific examples or case studies of businesses that have faced challenges in providing contracts for construction of domestic buildings for the UK government.</w:t>
      </w:r>
      <w:r>
        <w:rPr>
          <w:color w:val="000000"/>
        </w:rPr>
        <w:br/>
        <w:t>2. Include data or statistics on the financial decline or closure of these businesses, as well as the success rates of their counterparts, to provide a more quantitative analysis.</w:t>
      </w:r>
      <w:r>
        <w:rPr>
          <w:color w:val="000000"/>
        </w:rPr>
        <w:br/>
        <w:t>3. Specify the time frame or context in which these challenges occurred, such as recent economic downturns or changes in government policies, to provide a more relevant analysis.</w:t>
      </w:r>
      <w:r>
        <w:rPr>
          <w:color w:val="000000"/>
        </w:rPr>
        <w:br/>
        <w:t>4. Consider including information on the size or scale of the businesses, as well as their specific business models or strategies, to better understand the factors contributing to their success or failure.</w:t>
      </w:r>
    </w:p>
    <w:p w14:paraId="242B1804" w14:textId="77777777" w:rsidR="004E599D" w:rsidRDefault="00000000">
      <w:r>
        <w:rPr>
          <w:color w:val="1A5D1A"/>
        </w:rPr>
        <w:t>Prompt: Analyze the challenges faced by businesses involved in the construction of domestic buildings for the UK government, which have led to financial decline or closure. Investigate the factors contributing to the lower success rate of these businesses compared to their counterparts.</w:t>
      </w:r>
      <w:r>
        <w:rPr>
          <w:color w:val="1A5D1A"/>
        </w:rPr>
        <w:br/>
      </w:r>
      <w:r>
        <w:rPr>
          <w:color w:val="1A5D1A"/>
        </w:rPr>
        <w:br/>
        <w:t xml:space="preserve">New Prompt: Explore the key challenges faced by businesses involved in providing </w:t>
      </w:r>
      <w:r>
        <w:rPr>
          <w:color w:val="1A5D1A"/>
        </w:rPr>
        <w:lastRenderedPageBreak/>
        <w:t>construction contracts for domestic buildings to the UK government. Analyze the factors that have contributed to the financial decline or closure of these businesses and compare their success rates with their counterparts.</w:t>
      </w:r>
    </w:p>
    <w:p w14:paraId="24451018" w14:textId="77777777" w:rsidR="004E599D" w:rsidRDefault="00000000">
      <w:r>
        <w:rPr>
          <w:color w:val="800080"/>
        </w:rPr>
        <w:t>Title: Challenges Faced by Construction Businesses in Providing Domestic Building Contracts for the UK Government</w:t>
      </w:r>
      <w:r>
        <w:rPr>
          <w:color w:val="800080"/>
        </w:rPr>
        <w:br/>
      </w:r>
      <w:r>
        <w:rPr>
          <w:color w:val="800080"/>
        </w:rPr>
        <w:br/>
        <w:t>Introduction:</w:t>
      </w:r>
      <w:r>
        <w:rPr>
          <w:color w:val="800080"/>
        </w:rPr>
        <w:br/>
        <w:t>Construction businesses involved in providing domestic building contracts for the UK government face numerous challenges that can lead to financial decline or closure. This analysis aims to explore these challenges and identify the factors contributing to the lower success rates of these businesses compared to their counterparts. By understanding these factors, policymakers and industry stakeholders can develop strategies to support the growth and sustainability of construction businesses in the UK.</w:t>
      </w:r>
      <w:r>
        <w:rPr>
          <w:color w:val="800080"/>
        </w:rPr>
        <w:br/>
      </w:r>
      <w:r>
        <w:rPr>
          <w:color w:val="800080"/>
        </w:rPr>
        <w:br/>
        <w:t>1. Regulatory and Compliance Challenges:</w:t>
      </w:r>
      <w:r>
        <w:rPr>
          <w:color w:val="800080"/>
        </w:rPr>
        <w:br/>
        <w:t>One of the primary challenges faced by construction businesses involved in government contracts is the complex regulatory environment. Compliance with various building codes, health and safety regulations, and environmental standards can be demanding and costly. Failure to meet these requirements can result in penalties, project delays, and reputational damage.</w:t>
      </w:r>
      <w:r>
        <w:rPr>
          <w:color w:val="800080"/>
        </w:rPr>
        <w:br/>
      </w:r>
      <w:r>
        <w:rPr>
          <w:color w:val="800080"/>
        </w:rPr>
        <w:br/>
        <w:t>2. Procurement Process:</w:t>
      </w:r>
      <w:r>
        <w:rPr>
          <w:color w:val="800080"/>
        </w:rPr>
        <w:br/>
        <w:t>The UK government's procurement process for construction contracts can be lengthy and bureaucratic, posing significant challenges for businesses. The process often involves multiple stages, including pre-qualification questionnaires, tender submissions, and negotiations. The complexity and time-consuming nature of the process can deter smaller businesses with limited resources from participating, favoring larger, more established firms.</w:t>
      </w:r>
      <w:r>
        <w:rPr>
          <w:color w:val="800080"/>
        </w:rPr>
        <w:br/>
      </w:r>
      <w:r>
        <w:rPr>
          <w:color w:val="800080"/>
        </w:rPr>
        <w:br/>
        <w:t>3. Cost and Pricing Pressures:</w:t>
      </w:r>
      <w:r>
        <w:rPr>
          <w:color w:val="800080"/>
        </w:rPr>
        <w:br/>
        <w:t>Government contracts are often highly competitive, with a focus on achieving value for money. Construction businesses bidding for these contracts face intense cost and pricing pressures. The need to submit competitive bids can lead to slim profit margins, making it challenging for businesses to cover their costs and generate sustainable profits. Additionally, unexpected cost overruns or delays can further erode profitability.</w:t>
      </w:r>
      <w:r>
        <w:rPr>
          <w:color w:val="800080"/>
        </w:rPr>
        <w:br/>
      </w:r>
      <w:r>
        <w:rPr>
          <w:color w:val="800080"/>
        </w:rPr>
        <w:br/>
        <w:t>4. Payment Delays:</w:t>
      </w:r>
      <w:r>
        <w:rPr>
          <w:color w:val="800080"/>
        </w:rPr>
        <w:br/>
        <w:t>Delayed payments from the government can significantly impact the cash flow of construction businesses. Lengthy payment terms and bureaucratic processes can result in delayed payments, causing financial strain and potentially leading to insolvency. Smaller businesses, in particular, may lack the financial reserves to withstand prolonged payment delays, making them more vulnerable to financial decline or closure.</w:t>
      </w:r>
      <w:r>
        <w:rPr>
          <w:color w:val="800080"/>
        </w:rPr>
        <w:br/>
      </w:r>
      <w:r>
        <w:rPr>
          <w:color w:val="800080"/>
        </w:rPr>
        <w:br/>
      </w:r>
      <w:r>
        <w:rPr>
          <w:color w:val="800080"/>
        </w:rPr>
        <w:lastRenderedPageBreak/>
        <w:t>5. Skills Shortage:</w:t>
      </w:r>
      <w:r>
        <w:rPr>
          <w:color w:val="800080"/>
        </w:rPr>
        <w:br/>
        <w:t>The construction industry in the UK faces a persistent skills shortage, which exacerbates the challenges faced by businesses involved in government contracts. The demand for skilled labor often outstrips supply, leading to increased labor costs and potential delays in project completion. Smaller businesses may struggle to attract and retain skilled workers, further hindering their ability to deliver projects on time and within budget.</w:t>
      </w:r>
      <w:r>
        <w:rPr>
          <w:color w:val="800080"/>
        </w:rPr>
        <w:br/>
      </w:r>
      <w:r>
        <w:rPr>
          <w:color w:val="800080"/>
        </w:rPr>
        <w:br/>
        <w:t>6. Project Complexity and Scope:</w:t>
      </w:r>
      <w:r>
        <w:rPr>
          <w:color w:val="800080"/>
        </w:rPr>
        <w:br/>
        <w:t>Government construction projects often involve complex designs, specifications, and requirements. Meeting these demands can be challenging for businesses, particularly those with limited experience or resources. The complexity of projects can increase the risk of errors, delays, and cost overruns, further impacting the financial viability of businesses involved.</w:t>
      </w:r>
      <w:r>
        <w:rPr>
          <w:color w:val="800080"/>
        </w:rPr>
        <w:br/>
      </w:r>
      <w:r>
        <w:rPr>
          <w:color w:val="800080"/>
        </w:rPr>
        <w:br/>
        <w:t>7. Lack of Long-Term Contracts:</w:t>
      </w:r>
      <w:r>
        <w:rPr>
          <w:color w:val="800080"/>
        </w:rPr>
        <w:br/>
        <w:t>Government construction contracts in the UK are often short-term or project-based, lacking long-term commitments. This lack of stability can make it difficult for businesses to plan and invest for the future. The absence of long-term contracts also limits the ability of businesses to negotiate better terms, secure financing, and build sustainable relationships with suppliers and subcontractors.</w:t>
      </w:r>
      <w:r>
        <w:rPr>
          <w:color w:val="800080"/>
        </w:rPr>
        <w:br/>
      </w:r>
      <w:r>
        <w:rPr>
          <w:color w:val="800080"/>
        </w:rPr>
        <w:br/>
        <w:t>Conclusion:</w:t>
      </w:r>
      <w:r>
        <w:rPr>
          <w:color w:val="800080"/>
        </w:rPr>
        <w:br/>
        <w:t>Construction businesses involved in providing domestic building contracts for the UK government face a range of challenges that contribute to their lower success rates compared to their counterparts. These challenges include regulatory and compliance burdens, a complex procurement process, cost and pricing pressures, payment delays, skills shortages, project complexity, and the lack of long-term contracts. Addressing these challenges requires a collaborative effort between the government, industry stakeholders, and policymakers to create a more supportive and sustainable environment for construction businesses in the UK.</w:t>
      </w:r>
    </w:p>
    <w:p w14:paraId="08873CDE" w14:textId="77777777" w:rsidR="004E599D" w:rsidRDefault="00000000">
      <w:pPr>
        <w:pStyle w:val="Heading2"/>
      </w:pPr>
      <w:r>
        <w:t>1.3. Values</w:t>
      </w:r>
    </w:p>
    <w:p w14:paraId="4736C373" w14:textId="77777777" w:rsidR="004E599D" w:rsidRDefault="00000000">
      <w:pPr>
        <w:pStyle w:val="Heading3"/>
      </w:pPr>
      <w:r>
        <w:t>1.3.1. Value</w:t>
      </w:r>
    </w:p>
    <w:p w14:paraId="1AF4F277" w14:textId="77777777" w:rsidR="004E599D" w:rsidRDefault="00000000">
      <w:r>
        <w:rPr>
          <w:color w:val="1A5D1A"/>
        </w:rPr>
        <w:t>Imagine you are a proficient business analyst employed by a Construction of domestic buildings company specializing in the UK government. This company is dedicated to creating innovative products and services, with a specific focus on the UK government. In line with their mission to optimize product delivery and elevate customer satisfaction, propose a targeted set of key performance indicators (KPIs) that can effectively measure and enhance the company's performance. Take into account the distinctive demands and obstacles associated with crafting Buildings for the UK government.</w:t>
      </w:r>
    </w:p>
    <w:p w14:paraId="420670FC" w14:textId="77777777" w:rsidR="004E599D" w:rsidRDefault="00000000">
      <w:r>
        <w:rPr>
          <w:color w:val="800080"/>
        </w:rPr>
        <w:t xml:space="preserve">1. Customer Satisfaction: Measure customer satisfaction through surveys and feedback to ensure that the company is meeting the specific demands and requirements of the UK </w:t>
      </w:r>
      <w:r>
        <w:rPr>
          <w:color w:val="800080"/>
        </w:rPr>
        <w:lastRenderedPageBreak/>
        <w:t>government. This can include factors such as quality of construction, adherence to regulations, and timely delivery.</w:t>
      </w:r>
      <w:r>
        <w:rPr>
          <w:color w:val="800080"/>
        </w:rPr>
        <w:br/>
      </w:r>
      <w:r>
        <w:rPr>
          <w:color w:val="800080"/>
        </w:rPr>
        <w:br/>
        <w:t>2. On-time Delivery: Track the percentage of projects completed on time to ensure that the company is meeting deadlines set by the UK government. This KPI will help identify any bottlenecks or delays in the construction process and allow for timely adjustments.</w:t>
      </w:r>
      <w:r>
        <w:rPr>
          <w:color w:val="800080"/>
        </w:rPr>
        <w:br/>
      </w:r>
      <w:r>
        <w:rPr>
          <w:color w:val="800080"/>
        </w:rPr>
        <w:br/>
        <w:t>3. Cost Control: Monitor the company's ability to control costs and stay within budget for government projects. This can be measured by comparing the estimated costs with the actual costs incurred during construction.</w:t>
      </w:r>
      <w:r>
        <w:rPr>
          <w:color w:val="800080"/>
        </w:rPr>
        <w:br/>
      </w:r>
      <w:r>
        <w:rPr>
          <w:color w:val="800080"/>
        </w:rPr>
        <w:br/>
        <w:t>4. Compliance with Regulations: Measure the company's adherence to government regulations and building codes. This can include tracking the number of regulatory violations, fines, or penalties incurred during construction projects.</w:t>
      </w:r>
      <w:r>
        <w:rPr>
          <w:color w:val="800080"/>
        </w:rPr>
        <w:br/>
      </w:r>
      <w:r>
        <w:rPr>
          <w:color w:val="800080"/>
        </w:rPr>
        <w:br/>
        <w:t>5. Safety Performance: Monitor the company's safety record by tracking the number of accidents, injuries, or near misses on construction sites. This KPI will help identify areas for improvement in safety protocols and training.</w:t>
      </w:r>
      <w:r>
        <w:rPr>
          <w:color w:val="800080"/>
        </w:rPr>
        <w:br/>
      </w:r>
      <w:r>
        <w:rPr>
          <w:color w:val="800080"/>
        </w:rPr>
        <w:br/>
        <w:t>6. Employee Productivity: Measure the productivity of the company's workforce by tracking the number of completed projects per employee or the average time taken to complete a project. This KPI will help identify any inefficiencies in the construction process and allow for targeted training or resource allocation.</w:t>
      </w:r>
      <w:r>
        <w:rPr>
          <w:color w:val="800080"/>
        </w:rPr>
        <w:br/>
      </w:r>
      <w:r>
        <w:rPr>
          <w:color w:val="800080"/>
        </w:rPr>
        <w:br/>
        <w:t>7. Supplier Performance: Evaluate the performance of suppliers and subcontractors by tracking their adherence to quality standards, delivery timelines, and cost control. This KPI will help ensure that the company is working with reliable and efficient partners.</w:t>
      </w:r>
      <w:r>
        <w:rPr>
          <w:color w:val="800080"/>
        </w:rPr>
        <w:br/>
      </w:r>
      <w:r>
        <w:rPr>
          <w:color w:val="800080"/>
        </w:rPr>
        <w:br/>
        <w:t>8. Innovation and Sustainability: Measure the company's commitment to innovation and sustainability in construction practices. This can include tracking the adoption of green building techniques, energy efficiency measures, and the use of sustainable materials.</w:t>
      </w:r>
      <w:r>
        <w:rPr>
          <w:color w:val="800080"/>
        </w:rPr>
        <w:br/>
      </w:r>
      <w:r>
        <w:rPr>
          <w:color w:val="800080"/>
        </w:rPr>
        <w:br/>
        <w:t>9. Repeat Business: Monitor the percentage of repeat business from the UK government to gauge customer loyalty and satisfaction. This KPI will help identify areas for improvement in customer service and project delivery.</w:t>
      </w:r>
      <w:r>
        <w:rPr>
          <w:color w:val="800080"/>
        </w:rPr>
        <w:br/>
      </w:r>
      <w:r>
        <w:rPr>
          <w:color w:val="800080"/>
        </w:rPr>
        <w:br/>
        <w:t>10. Financial Performance: Track the company's financial performance by monitoring key financial indicators such as revenue, profit margin, and return on investment. This KPI will help assess the overall health and profitability of the company.</w:t>
      </w:r>
    </w:p>
    <w:p w14:paraId="0C293E67" w14:textId="77777777" w:rsidR="004E599D" w:rsidRDefault="00000000">
      <w:r>
        <w:rPr>
          <w:color w:val="000000"/>
        </w:rPr>
        <w:t>Pros of the prompt:</w:t>
      </w:r>
      <w:r>
        <w:rPr>
          <w:color w:val="000000"/>
        </w:rPr>
        <w:br/>
        <w:t>1. The prompt provides a clear context by specifying that the company specializes in the UK government and focuses on creating innovative products and services.</w:t>
      </w:r>
      <w:r>
        <w:rPr>
          <w:color w:val="000000"/>
        </w:rPr>
        <w:br/>
        <w:t xml:space="preserve">2. It emphasizes the importance of optimizing product delivery and elevating customer </w:t>
      </w:r>
      <w:r>
        <w:rPr>
          <w:color w:val="000000"/>
        </w:rPr>
        <w:lastRenderedPageBreak/>
        <w:t>satisfaction, indicating a customer-centric approach.</w:t>
      </w:r>
      <w:r>
        <w:rPr>
          <w:color w:val="000000"/>
        </w:rPr>
        <w:br/>
        <w:t>3. The prompt highlights the need to consider the distinctive demands and obstacles associated with crafting buildings for the UK government, indicating an understanding of the unique challenges in this sector.</w:t>
      </w:r>
      <w:r>
        <w:rPr>
          <w:color w:val="000000"/>
        </w:rPr>
        <w:br/>
      </w:r>
      <w:r>
        <w:rPr>
          <w:color w:val="000000"/>
        </w:rPr>
        <w:br/>
        <w:t>Cons of the prompt:</w:t>
      </w:r>
      <w:r>
        <w:rPr>
          <w:color w:val="000000"/>
        </w:rPr>
        <w:br/>
        <w:t>1. The prompt does not provide specific information about the company's current performance or existing KPIs, making it difficult to assess the effectiveness of the proposed KPIs.</w:t>
      </w:r>
      <w:r>
        <w:rPr>
          <w:color w:val="000000"/>
        </w:rPr>
        <w:br/>
        <w:t>2. It does not mention any specific goals or objectives that the company wants to achieve, making it challenging to align the KPIs with the company's strategic direction.</w:t>
      </w:r>
      <w:r>
        <w:rPr>
          <w:color w:val="000000"/>
        </w:rPr>
        <w:br/>
        <w:t>3. The prompt does not provide any information about the size or scale of the company, which could impact the feasibility and relevance of certain KPIs.</w:t>
      </w:r>
      <w:r>
        <w:rPr>
          <w:color w:val="000000"/>
        </w:rPr>
        <w:br/>
      </w:r>
      <w:r>
        <w:rPr>
          <w:color w:val="000000"/>
        </w:rPr>
        <w:br/>
        <w:t>Improvements to the prompt:</w:t>
      </w:r>
      <w:r>
        <w:rPr>
          <w:color w:val="000000"/>
        </w:rPr>
        <w:br/>
        <w:t>1. Provide information about the company's current performance and existing KPIs to better understand the areas that need improvement.</w:t>
      </w:r>
      <w:r>
        <w:rPr>
          <w:color w:val="000000"/>
        </w:rPr>
        <w:br/>
        <w:t>2. Specify the goals or objectives that the company wants to achieve, allowing for more targeted and relevant KPIs.</w:t>
      </w:r>
      <w:r>
        <w:rPr>
          <w:color w:val="000000"/>
        </w:rPr>
        <w:br/>
        <w:t>3. Include information about the size or scale of the company to ensure that the proposed KPIs are feasible and applicable to the organization.</w:t>
      </w:r>
    </w:p>
    <w:p w14:paraId="254BBA81" w14:textId="77777777" w:rsidR="004E599D" w:rsidRDefault="00000000">
      <w:r>
        <w:rPr>
          <w:color w:val="1A5D1A"/>
        </w:rPr>
        <w:t xml:space="preserve">Proposed prompt: </w:t>
      </w:r>
      <w:r>
        <w:rPr>
          <w:color w:val="1A5D1A"/>
        </w:rPr>
        <w:br/>
      </w:r>
      <w:r>
        <w:rPr>
          <w:color w:val="1A5D1A"/>
        </w:rPr>
        <w:br/>
        <w:t>As a proficient business analyst employed by a Construction of domestic buildings company specializing in the UK government, your task is to identify a targeted set of key performance indicators (KPIs) that can effectively measure and enhance the company's performance. Considering the distinctive demands and obstacles associated with crafting buildings for the UK government, what specific KPIs would you recommend to optimize product delivery and elevate customer satisfaction?</w:t>
      </w:r>
    </w:p>
    <w:p w14:paraId="653EAC78" w14:textId="77777777" w:rsidR="004E599D" w:rsidRDefault="00000000">
      <w:r>
        <w:rPr>
          <w:color w:val="800080"/>
        </w:rPr>
        <w:t>Title: Key Performance Indicators for Optimizing Product Delivery and Customer Satisfaction in UK Government Construction Projects</w:t>
      </w:r>
      <w:r>
        <w:rPr>
          <w:color w:val="800080"/>
        </w:rPr>
        <w:br/>
      </w:r>
      <w:r>
        <w:rPr>
          <w:color w:val="800080"/>
        </w:rPr>
        <w:br/>
        <w:t>Introduction:</w:t>
      </w:r>
      <w:r>
        <w:rPr>
          <w:color w:val="800080"/>
        </w:rPr>
        <w:br/>
        <w:t>In the context of a Construction of domestic buildings company specializing in the UK government, identifying and measuring key performance indicators (KPIs) is crucial for enhancing overall performance. This article aims to recommend specific KPIs that can effectively measure and improve product delivery and customer satisfaction, considering the unique demands and obstacles associated with crafting buildings for the UK government.</w:t>
      </w:r>
      <w:r>
        <w:rPr>
          <w:color w:val="800080"/>
        </w:rPr>
        <w:br/>
      </w:r>
      <w:r>
        <w:rPr>
          <w:color w:val="800080"/>
        </w:rPr>
        <w:br/>
        <w:t>1. On-time Project Completion:</w:t>
      </w:r>
      <w:r>
        <w:rPr>
          <w:color w:val="800080"/>
        </w:rPr>
        <w:br/>
        <w:t xml:space="preserve">Timely project completion is a critical KPI for government construction projects. This KPI </w:t>
      </w:r>
      <w:r>
        <w:rPr>
          <w:color w:val="800080"/>
        </w:rPr>
        <w:lastRenderedPageBreak/>
        <w:t>measures the percentage of projects completed within the agreed-upon timeframe. It helps assess the company's ability to meet deadlines and ensures that projects are delivered on time, avoiding delays and associated penalties.</w:t>
      </w:r>
      <w:r>
        <w:rPr>
          <w:color w:val="800080"/>
        </w:rPr>
        <w:br/>
      </w:r>
      <w:r>
        <w:rPr>
          <w:color w:val="800080"/>
        </w:rPr>
        <w:br/>
        <w:t>2. Budget Compliance:</w:t>
      </w:r>
      <w:r>
        <w:rPr>
          <w:color w:val="800080"/>
        </w:rPr>
        <w:br/>
        <w:t>Budget compliance is another essential KPI for government construction projects. It measures the company's ability to complete projects within the allocated budget. Monitoring this KPI helps identify cost overruns and enables proactive measures to control expenses, ensuring financial stability and profitability.</w:t>
      </w:r>
      <w:r>
        <w:rPr>
          <w:color w:val="800080"/>
        </w:rPr>
        <w:br/>
      </w:r>
      <w:r>
        <w:rPr>
          <w:color w:val="800080"/>
        </w:rPr>
        <w:br/>
        <w:t>3. Quality Assurance:</w:t>
      </w:r>
      <w:r>
        <w:rPr>
          <w:color w:val="800080"/>
        </w:rPr>
        <w:br/>
        <w:t>Quality assurance is a vital KPI for customer satisfaction in government construction projects. It measures the adherence to quality standards and specifications throughout the project lifecycle. This KPI can be measured through inspections, audits, and customer feedback, ensuring that the delivered product meets or exceeds expectations.</w:t>
      </w:r>
      <w:r>
        <w:rPr>
          <w:color w:val="800080"/>
        </w:rPr>
        <w:br/>
      </w:r>
      <w:r>
        <w:rPr>
          <w:color w:val="800080"/>
        </w:rPr>
        <w:br/>
        <w:t>4. Health and Safety Performance:</w:t>
      </w:r>
      <w:r>
        <w:rPr>
          <w:color w:val="800080"/>
        </w:rPr>
        <w:br/>
        <w:t>Health and safety performance is a critical KPI in construction projects, particularly for the UK government. It measures the company's commitment to maintaining a safe working environment for employees, subcontractors, and the public. This KPI can be measured through incident rates, near-miss reporting, and compliance with health and safety regulations.</w:t>
      </w:r>
      <w:r>
        <w:rPr>
          <w:color w:val="800080"/>
        </w:rPr>
        <w:br/>
      </w:r>
      <w:r>
        <w:rPr>
          <w:color w:val="800080"/>
        </w:rPr>
        <w:br/>
        <w:t>5. Stakeholder Engagement:</w:t>
      </w:r>
      <w:r>
        <w:rPr>
          <w:color w:val="800080"/>
        </w:rPr>
        <w:br/>
        <w:t>Stakeholder engagement is a KPI that measures the company's ability to effectively communicate and collaborate with various stakeholders involved in government construction projects. This includes government officials, local communities, subcontractors, and suppliers. Regular stakeholder feedback and satisfaction surveys can help assess the company's performance in this area.</w:t>
      </w:r>
      <w:r>
        <w:rPr>
          <w:color w:val="800080"/>
        </w:rPr>
        <w:br/>
      </w:r>
      <w:r>
        <w:rPr>
          <w:color w:val="800080"/>
        </w:rPr>
        <w:br/>
        <w:t>6. Sustainability and Environmental Impact:</w:t>
      </w:r>
      <w:r>
        <w:rPr>
          <w:color w:val="800080"/>
        </w:rPr>
        <w:br/>
        <w:t>Sustainability and environmental impact are increasingly important considerations in government construction projects. This KPI measures the company's efforts to minimize environmental impact, promote sustainable practices, and comply with relevant regulations. Metrics such as energy efficiency, waste management, and carbon footprint reduction can be used to track progress.</w:t>
      </w:r>
      <w:r>
        <w:rPr>
          <w:color w:val="800080"/>
        </w:rPr>
        <w:br/>
      </w:r>
      <w:r>
        <w:rPr>
          <w:color w:val="800080"/>
        </w:rPr>
        <w:br/>
        <w:t>7. Defects and Rework:</w:t>
      </w:r>
      <w:r>
        <w:rPr>
          <w:color w:val="800080"/>
        </w:rPr>
        <w:br/>
        <w:t>The number of defects and rework required is a crucial KPI for product delivery and customer satisfaction. It measures the quality of workmanship and the effectiveness of quality control processes. Minimizing defects and rework not only improves customer satisfaction but also reduces costs and project delays.</w:t>
      </w:r>
      <w:r>
        <w:rPr>
          <w:color w:val="800080"/>
        </w:rPr>
        <w:br/>
      </w:r>
      <w:r>
        <w:rPr>
          <w:color w:val="800080"/>
        </w:rPr>
        <w:br/>
      </w:r>
      <w:r>
        <w:rPr>
          <w:color w:val="800080"/>
        </w:rPr>
        <w:lastRenderedPageBreak/>
        <w:t>8. Customer Satisfaction:</w:t>
      </w:r>
      <w:r>
        <w:rPr>
          <w:color w:val="800080"/>
        </w:rPr>
        <w:br/>
        <w:t>Customer satisfaction is a key KPI for any business, including government construction projects. It measures the level of satisfaction among clients and end-users. Regular surveys, feedback mechanisms, and post-project evaluations can help gauge customer satisfaction and identify areas for improvement.</w:t>
      </w:r>
      <w:r>
        <w:rPr>
          <w:color w:val="800080"/>
        </w:rPr>
        <w:br/>
      </w:r>
      <w:r>
        <w:rPr>
          <w:color w:val="800080"/>
        </w:rPr>
        <w:br/>
        <w:t>Conclusion:</w:t>
      </w:r>
      <w:r>
        <w:rPr>
          <w:color w:val="800080"/>
        </w:rPr>
        <w:br/>
        <w:t>In the context of a Construction of domestic buildings company specializing in the UK government, selecting the right set of KPIs is essential for optimizing product delivery and enhancing customer satisfaction. The recommended KPIs include on-time project completion, budget compliance, quality assurance, health and safety performance, stakeholder engagement, sustainability and environmental impact, defects and rework, and customer satisfaction. By monitoring and improving these KPIs, the company can achieve better project outcomes, maintain client satisfaction, and drive overall success in the UK government construction sector.</w:t>
      </w:r>
    </w:p>
    <w:p w14:paraId="306B6DFB" w14:textId="77777777" w:rsidR="004E599D" w:rsidRDefault="00000000">
      <w:r>
        <w:rPr>
          <w:color w:val="1A5D1A"/>
        </w:rPr>
        <w:t>Imagine you are a seasoned business analyst providing guidance to a Construction of domestic buildings company specializing in delivering Buildings across the UK government. Enumerate a variety of theories regarding the key areas the company's leadership should focus on optimizing. These strategies aim to enhance overall business performance and facilitate the recovery of lost market share.</w:t>
      </w:r>
    </w:p>
    <w:p w14:paraId="24670FBA" w14:textId="77777777" w:rsidR="004E599D" w:rsidRDefault="00000000">
      <w:r>
        <w:rPr>
          <w:color w:val="800080"/>
        </w:rPr>
        <w:t>1. Market Analysis: Conduct a thorough analysis of the current market conditions, including the demand for domestic buildings, competition, and customer preferences. This will help identify potential gaps in the market and areas where the company can differentiate itself.</w:t>
      </w:r>
      <w:r>
        <w:rPr>
          <w:color w:val="800080"/>
        </w:rPr>
        <w:br/>
      </w:r>
      <w:r>
        <w:rPr>
          <w:color w:val="800080"/>
        </w:rPr>
        <w:br/>
        <w:t>2. Customer Relationship Management: Implement a robust customer relationship management system to better understand customer needs, preferences, and feedback. This will enable the company to tailor its offerings and improve customer satisfaction, leading to increased customer loyalty and repeat business.</w:t>
      </w:r>
      <w:r>
        <w:rPr>
          <w:color w:val="800080"/>
        </w:rPr>
        <w:br/>
      </w:r>
      <w:r>
        <w:rPr>
          <w:color w:val="800080"/>
        </w:rPr>
        <w:br/>
        <w:t>3. Supply Chain Management: Optimize the supply chain by streamlining processes, improving inventory management, and building strong relationships with suppliers. This will help reduce costs, improve efficiency, and ensure timely delivery of materials, ultimately enhancing overall project execution.</w:t>
      </w:r>
      <w:r>
        <w:rPr>
          <w:color w:val="800080"/>
        </w:rPr>
        <w:br/>
      </w:r>
      <w:r>
        <w:rPr>
          <w:color w:val="800080"/>
        </w:rPr>
        <w:br/>
        <w:t>4. Project Management: Enhance project management capabilities by implementing standardized processes, tools, and methodologies. This will improve project planning, resource allocation, and risk management, leading to better project outcomes and customer satisfaction.</w:t>
      </w:r>
      <w:r>
        <w:rPr>
          <w:color w:val="800080"/>
        </w:rPr>
        <w:br/>
      </w:r>
      <w:r>
        <w:rPr>
          <w:color w:val="800080"/>
        </w:rPr>
        <w:br/>
        <w:t xml:space="preserve">5. Innovation and Technology Adoption: Embrace innovation and leverage technology to drive efficiency and productivity. Explore the use of Building Information Modeling (BIM), Internet of Things (IoT), and other emerging technologies to improve design, construction, </w:t>
      </w:r>
      <w:r>
        <w:rPr>
          <w:color w:val="800080"/>
        </w:rPr>
        <w:lastRenderedPageBreak/>
        <w:t>and maintenance processes.</w:t>
      </w:r>
      <w:r>
        <w:rPr>
          <w:color w:val="800080"/>
        </w:rPr>
        <w:br/>
      </w:r>
      <w:r>
        <w:rPr>
          <w:color w:val="800080"/>
        </w:rPr>
        <w:br/>
        <w:t>6. Talent Management: Develop a comprehensive talent management strategy to attract, retain, and develop skilled professionals. Invest in training and development programs, create a positive work culture, and provide opportunities for career growth. This will help build a strong and capable workforce, ensuring high-quality project delivery.</w:t>
      </w:r>
      <w:r>
        <w:rPr>
          <w:color w:val="800080"/>
        </w:rPr>
        <w:br/>
      </w:r>
      <w:r>
        <w:rPr>
          <w:color w:val="800080"/>
        </w:rPr>
        <w:br/>
        <w:t>7. Sustainability and Green Building Practices: Emphasize sustainability and green building practices to align with government initiatives and customer demands. Incorporate energy-efficient designs, use eco-friendly materials, and adopt renewable energy solutions. This will not only contribute to environmental conservation but also enhance the company's reputation and competitiveness.</w:t>
      </w:r>
      <w:r>
        <w:rPr>
          <w:color w:val="800080"/>
        </w:rPr>
        <w:br/>
      </w:r>
      <w:r>
        <w:rPr>
          <w:color w:val="800080"/>
        </w:rPr>
        <w:br/>
        <w:t>8. Financial Management: Strengthen financial management practices by implementing robust budgeting, forecasting, and cost control measures. Monitor key financial metrics, identify areas of improvement, and make data-driven decisions to optimize profitability and cash flow.</w:t>
      </w:r>
      <w:r>
        <w:rPr>
          <w:color w:val="800080"/>
        </w:rPr>
        <w:br/>
      </w:r>
      <w:r>
        <w:rPr>
          <w:color w:val="800080"/>
        </w:rPr>
        <w:br/>
        <w:t>9. Risk Management: Develop a comprehensive risk management framework to identify, assess, and mitigate project risks. This includes conducting thorough risk assessments, implementing risk mitigation strategies, and having contingency plans in place. Effective risk management will minimize project delays, cost overruns, and other potential setbacks.</w:t>
      </w:r>
      <w:r>
        <w:rPr>
          <w:color w:val="800080"/>
        </w:rPr>
        <w:br/>
      </w:r>
      <w:r>
        <w:rPr>
          <w:color w:val="800080"/>
        </w:rPr>
        <w:br/>
        <w:t>10. Marketing and Branding: Enhance marketing and branding efforts to increase brand awareness and attract new customers. Develop a strong online presence, engage in targeted marketing campaigns, and leverage customer testimonials and case studies to showcase the company's expertise and track record.</w:t>
      </w:r>
      <w:r>
        <w:rPr>
          <w:color w:val="800080"/>
        </w:rPr>
        <w:br/>
      </w:r>
      <w:r>
        <w:rPr>
          <w:color w:val="800080"/>
        </w:rPr>
        <w:br/>
        <w:t>By focusing on these key areas, the company's leadership can optimize business performance, recover lost market share, and position the company for long-term success in the construction of domestic buildings industry.</w:t>
      </w:r>
    </w:p>
    <w:p w14:paraId="20D3085F" w14:textId="77777777" w:rsidR="004E599D" w:rsidRDefault="00000000">
      <w:r>
        <w:rPr>
          <w:color w:val="000000"/>
        </w:rPr>
        <w:t>Pros of the prompt:</w:t>
      </w:r>
      <w:r>
        <w:rPr>
          <w:color w:val="000000"/>
        </w:rPr>
        <w:br/>
        <w:t>1. The prompt provides a clear context by specifying that the company is involved in the construction of domestic buildings and focuses on delivering buildings across the UK government. This helps in understanding the industry and target market.</w:t>
      </w:r>
      <w:r>
        <w:rPr>
          <w:color w:val="000000"/>
        </w:rPr>
        <w:br/>
        <w:t>2. The prompt highlights the need for optimization strategies to enhance overall business performance and recover lost market share. This sets a clear objective for the analysis.</w:t>
      </w:r>
      <w:r>
        <w:rPr>
          <w:color w:val="000000"/>
        </w:rPr>
        <w:br/>
        <w:t>3. The prompt mentions that the analyst should provide guidance based on theories. This allows for a comprehensive and well-researched approach to be taken.</w:t>
      </w:r>
      <w:r>
        <w:rPr>
          <w:color w:val="000000"/>
        </w:rPr>
        <w:br/>
      </w:r>
      <w:r>
        <w:rPr>
          <w:color w:val="000000"/>
        </w:rPr>
        <w:br/>
        <w:t>Cons of the prompt:</w:t>
      </w:r>
      <w:r>
        <w:rPr>
          <w:color w:val="000000"/>
        </w:rPr>
        <w:br/>
        <w:t xml:space="preserve">1. The prompt does not specify the reasons behind the lost market share. Understanding the root causes would have provided more context and helped in tailoring the strategies </w:t>
      </w:r>
      <w:r>
        <w:rPr>
          <w:color w:val="000000"/>
        </w:rPr>
        <w:lastRenderedPageBreak/>
        <w:t>accordingly.</w:t>
      </w:r>
      <w:r>
        <w:rPr>
          <w:color w:val="000000"/>
        </w:rPr>
        <w:br/>
        <w:t>2. The prompt does not mention any specific areas of concern or challenges faced by the company. This makes it difficult to identify the key areas that need optimization.</w:t>
      </w:r>
      <w:r>
        <w:rPr>
          <w:color w:val="000000"/>
        </w:rPr>
        <w:br/>
        <w:t>3. The prompt does not provide any information about the company's current performance or market position. This makes it challenging to assess the impact of the optimization strategies.</w:t>
      </w:r>
      <w:r>
        <w:rPr>
          <w:color w:val="000000"/>
        </w:rPr>
        <w:br/>
      </w:r>
      <w:r>
        <w:rPr>
          <w:color w:val="000000"/>
        </w:rPr>
        <w:br/>
        <w:t>Improvements to the prompt:</w:t>
      </w:r>
      <w:r>
        <w:rPr>
          <w:color w:val="000000"/>
        </w:rPr>
        <w:br/>
        <w:t>1. Specify the reasons behind the lost market share. This would help in identifying the areas that need optimization and tailoring the strategies accordingly.</w:t>
      </w:r>
      <w:r>
        <w:rPr>
          <w:color w:val="000000"/>
        </w:rPr>
        <w:br/>
        <w:t>2. Provide information about the company's current performance and market position. This would help in assessing the impact of the optimization strategies and setting realistic goals.</w:t>
      </w:r>
      <w:r>
        <w:rPr>
          <w:color w:val="000000"/>
        </w:rPr>
        <w:br/>
        <w:t>3. Include specific challenges or areas of concern faced by the company. This would provide a clearer focus for the analysis and help in identifying relevant theories and strategies.</w:t>
      </w:r>
    </w:p>
    <w:p w14:paraId="5AF4E805" w14:textId="77777777" w:rsidR="004E599D" w:rsidRDefault="00000000">
      <w:r>
        <w:rPr>
          <w:color w:val="1A5D1A"/>
        </w:rPr>
        <w:t>Prompt: As a seasoned business analyst, provide guidance to a Construction of domestic buildings company specializing in delivering buildings across the UK government. Enumerate a variety of theories regarding the key areas the company's leadership should focus on optimizing. These strategies aim to enhance overall business performance and facilitate the recovery of lost market share.</w:t>
      </w:r>
      <w:r>
        <w:rPr>
          <w:color w:val="1A5D1A"/>
        </w:rPr>
        <w:br/>
      </w:r>
      <w:r>
        <w:rPr>
          <w:color w:val="1A5D1A"/>
        </w:rPr>
        <w:br/>
        <w:t>Revised Prompt: As a seasoned business analyst, provide guidance to a Construction of domestic buildings company specializing in delivering buildings across the UK government. Identify and explain key areas that the company's leadership should focus on optimizing to enhance overall business performance and regain lost market share. Consider various theories and strategies that can be applied in these areas.</w:t>
      </w:r>
    </w:p>
    <w:p w14:paraId="0075FAE9" w14:textId="77777777" w:rsidR="004E599D" w:rsidRDefault="00000000">
      <w:r>
        <w:rPr>
          <w:color w:val="800080"/>
        </w:rPr>
        <w:t>As a seasoned business analyst, I would recommend that the leadership of the Construction of domestic buildings company focus on optimizing the following key areas to enhance overall business performance and regain lost market share:</w:t>
      </w:r>
      <w:r>
        <w:rPr>
          <w:color w:val="800080"/>
        </w:rPr>
        <w:br/>
      </w:r>
      <w:r>
        <w:rPr>
          <w:color w:val="800080"/>
        </w:rPr>
        <w:br/>
        <w:t>1. Market Research and Analysis: Conduct thorough market research and analysis to identify current trends, customer preferences, and emerging opportunities in the construction industry. This will help the company understand the needs and demands of the target market and tailor its offerings accordingly. Applying theories such as Porter's Five Forces and SWOT analysis can provide valuable insights into the competitive landscape and potential areas for differentiation.</w:t>
      </w:r>
      <w:r>
        <w:rPr>
          <w:color w:val="800080"/>
        </w:rPr>
        <w:br/>
      </w:r>
      <w:r>
        <w:rPr>
          <w:color w:val="800080"/>
        </w:rPr>
        <w:br/>
        <w:t>2. Customer Relationship Management: Strengthen customer relationships by implementing effective customer relationship management (CRM) strategies. This involves understanding customer needs, providing personalized services, and maintaining regular communication to build trust and loyalty. The company can leverage theories such as the Customer Lifetime Value (CLV) model and Net Promoter Score (NPS) to measure customer satisfaction and identify areas for improvement.</w:t>
      </w:r>
      <w:r>
        <w:rPr>
          <w:color w:val="800080"/>
        </w:rPr>
        <w:br/>
      </w:r>
      <w:r>
        <w:rPr>
          <w:color w:val="800080"/>
        </w:rPr>
        <w:lastRenderedPageBreak/>
        <w:br/>
        <w:t>3. Operational Efficiency: Streamline internal processes and optimize operational efficiency to reduce costs, improve productivity, and enhance overall performance. The company can adopt lean management principles, such as Six Sigma and Kaizen, to eliminate waste, standardize processes, and continuously improve operations. Additionally, implementing technology solutions like project management software and Building Information Modeling (BIM) can help streamline project execution and enhance collaboration.</w:t>
      </w:r>
      <w:r>
        <w:rPr>
          <w:color w:val="800080"/>
        </w:rPr>
        <w:br/>
      </w:r>
      <w:r>
        <w:rPr>
          <w:color w:val="800080"/>
        </w:rPr>
        <w:br/>
        <w:t>4. Talent Management: Invest in talent management strategies to attract, develop, and retain skilled employees. This includes implementing effective recruitment and onboarding processes, providing training and development opportunities, and creating a positive work culture. The company can apply theories such as the Talent Pipeline Model and the High-Performance Work System (HPWS) to ensure a skilled and motivated workforce.</w:t>
      </w:r>
      <w:r>
        <w:rPr>
          <w:color w:val="800080"/>
        </w:rPr>
        <w:br/>
      </w:r>
      <w:r>
        <w:rPr>
          <w:color w:val="800080"/>
        </w:rPr>
        <w:br/>
        <w:t>5. Innovation and Differentiation: Foster a culture of innovation and differentiation to stand out in the market and offer unique value propositions to customers. Encourage employees to generate and implement new ideas, invest in research and development, and collaborate with external partners to drive innovation. The company can apply theories such as Blue Ocean Strategy and the Innovation Ambition Matrix to identify untapped market spaces and develop innovative solutions.</w:t>
      </w:r>
      <w:r>
        <w:rPr>
          <w:color w:val="800080"/>
        </w:rPr>
        <w:br/>
      </w:r>
      <w:r>
        <w:rPr>
          <w:color w:val="800080"/>
        </w:rPr>
        <w:br/>
        <w:t>6. Strategic Partnerships and Alliances: Form strategic partnerships and alliances with other organizations in the construction industry to leverage complementary strengths, expand market reach, and share resources. Collaborating with suppliers, subcontractors, and industry associations can help the company access new markets, gain competitive advantages, and enhance its overall value proposition.</w:t>
      </w:r>
      <w:r>
        <w:rPr>
          <w:color w:val="800080"/>
        </w:rPr>
        <w:br/>
      </w:r>
      <w:r>
        <w:rPr>
          <w:color w:val="800080"/>
        </w:rPr>
        <w:br/>
        <w:t>7. Sustainability and Corporate Social Responsibility: Embrace sustainability and corporate social responsibility (CSR) practices to meet the growing demand for environmentally friendly and socially responsible construction solutions. Implementing green building practices, reducing carbon footprint, and supporting local communities can enhance the company's reputation and attract environmentally conscious customers. The company can apply theories such as the Triple Bottom Line and the Shared Value Approach to integrate sustainability and CSR into its business strategy.</w:t>
      </w:r>
      <w:r>
        <w:rPr>
          <w:color w:val="800080"/>
        </w:rPr>
        <w:br/>
      </w:r>
      <w:r>
        <w:rPr>
          <w:color w:val="800080"/>
        </w:rPr>
        <w:br/>
        <w:t>By focusing on these key areas and applying relevant theories and strategies, the leadership of the Construction of domestic buildings company can optimize its operations, enhance overall business performance, and regain lost market share in the UK government construction industry.</w:t>
      </w:r>
    </w:p>
    <w:p w14:paraId="4927701F" w14:textId="77777777" w:rsidR="004E599D" w:rsidRDefault="00000000">
      <w:r>
        <w:rPr>
          <w:color w:val="1A5D1A"/>
        </w:rPr>
        <w:t xml:space="preserve">Imagine you are a proficient business analyst providing insights to a Construction of domestic buildings Company specializing in contract for construction of domestic buildings for the UK government. Employing data-driven analysis, Recommend a selection of metrics that can be collected and analyzed to gain data-driven insights into the factors influencing </w:t>
      </w:r>
      <w:r>
        <w:rPr>
          <w:color w:val="1A5D1A"/>
        </w:rPr>
        <w:lastRenderedPageBreak/>
        <w:t xml:space="preserve">the success or limitations of the business. </w:t>
      </w:r>
      <w:r>
        <w:rPr>
          <w:color w:val="1A5D1A"/>
        </w:rPr>
        <w:br/>
        <w:t>These metrics will aid in comprehending the key drivers of the business's outcomes.</w:t>
      </w:r>
    </w:p>
    <w:p w14:paraId="090526F0" w14:textId="77777777" w:rsidR="004E599D" w:rsidRDefault="00000000">
      <w:r>
        <w:rPr>
          <w:color w:val="800080"/>
        </w:rPr>
        <w:t>1. Project Completion Rate: This metric measures the percentage of projects completed within the agreed-upon timeframe. A high completion rate indicates efficient project management and resource allocation, while a low rate may suggest issues with project planning or execution.</w:t>
      </w:r>
      <w:r>
        <w:rPr>
          <w:color w:val="800080"/>
        </w:rPr>
        <w:br/>
      </w:r>
      <w:r>
        <w:rPr>
          <w:color w:val="800080"/>
        </w:rPr>
        <w:br/>
        <w:t>2. Cost Overrun: This metric calculates the percentage by which actual project costs exceed the estimated budget. Monitoring cost overruns helps identify areas where expenses are not being managed effectively, allowing for adjustments to be made to improve profitability.</w:t>
      </w:r>
      <w:r>
        <w:rPr>
          <w:color w:val="800080"/>
        </w:rPr>
        <w:br/>
      </w:r>
      <w:r>
        <w:rPr>
          <w:color w:val="800080"/>
        </w:rPr>
        <w:br/>
        <w:t>3. Customer Satisfaction: Measuring customer satisfaction through surveys or feedback ratings provides insights into the quality of work and customer service provided. High customer satisfaction indicates a strong reputation and potential for repeat business, while low satisfaction may lead to negative word-of-mouth and decreased future opportunities.</w:t>
      </w:r>
      <w:r>
        <w:rPr>
          <w:color w:val="800080"/>
        </w:rPr>
        <w:br/>
      </w:r>
      <w:r>
        <w:rPr>
          <w:color w:val="800080"/>
        </w:rPr>
        <w:br/>
        <w:t>4. Employee Productivity: Tracking the productivity of construction teams can help identify areas where efficiency can be improved. Metrics such as the number of projects completed per employee or the average time taken to complete a project can highlight potential bottlenecks or training needs.</w:t>
      </w:r>
      <w:r>
        <w:rPr>
          <w:color w:val="800080"/>
        </w:rPr>
        <w:br/>
      </w:r>
      <w:r>
        <w:rPr>
          <w:color w:val="800080"/>
        </w:rPr>
        <w:br/>
        <w:t>5. Safety Incidents: Monitoring the number and severity of safety incidents on construction sites is crucial for ensuring compliance with health and safety regulations. A low number of incidents indicates a strong safety culture, while a high number may suggest inadequate training or safety protocols.</w:t>
      </w:r>
      <w:r>
        <w:rPr>
          <w:color w:val="800080"/>
        </w:rPr>
        <w:br/>
      </w:r>
      <w:r>
        <w:rPr>
          <w:color w:val="800080"/>
        </w:rPr>
        <w:br/>
        <w:t>6. Profit Margin: Calculating the profit margin on each project helps assess the financial health of the business. Monitoring this metric over time can identify trends and highlight areas where costs need to be controlled or revenue increased.</w:t>
      </w:r>
      <w:r>
        <w:rPr>
          <w:color w:val="800080"/>
        </w:rPr>
        <w:br/>
      </w:r>
      <w:r>
        <w:rPr>
          <w:color w:val="800080"/>
        </w:rPr>
        <w:br/>
        <w:t>7. Supplier Performance: Evaluating the performance of suppliers in terms of quality, timeliness, and cost can help identify potential bottlenecks or areas for improvement in the supply chain. This metric ensures that the business is working with reliable and efficient suppliers.</w:t>
      </w:r>
      <w:r>
        <w:rPr>
          <w:color w:val="800080"/>
        </w:rPr>
        <w:br/>
      </w:r>
      <w:r>
        <w:rPr>
          <w:color w:val="800080"/>
        </w:rPr>
        <w:br/>
        <w:t>8. Project Delays: Tracking the number and duration of project delays provides insights into the effectiveness of project planning and management. Identifying the causes of delays can help implement strategies to minimize their occurrence in the future.</w:t>
      </w:r>
      <w:r>
        <w:rPr>
          <w:color w:val="800080"/>
        </w:rPr>
        <w:br/>
      </w:r>
      <w:r>
        <w:rPr>
          <w:color w:val="800080"/>
        </w:rPr>
        <w:br/>
        <w:t>9. Change Order Frequency: Monitoring the frequency of change orders requested by clients can indicate the level of flexibility and adaptability of the business. A high number of change orders may suggest poor initial project scoping or communication with clients.</w:t>
      </w:r>
      <w:r>
        <w:rPr>
          <w:color w:val="800080"/>
        </w:rPr>
        <w:br/>
      </w:r>
      <w:r>
        <w:rPr>
          <w:color w:val="800080"/>
        </w:rPr>
        <w:br/>
      </w:r>
      <w:r>
        <w:rPr>
          <w:color w:val="800080"/>
        </w:rPr>
        <w:lastRenderedPageBreak/>
        <w:t>10. Return on Investment (ROI): Calculating the ROI for each project helps assess the profitability of investments made. This metric can guide decision-making regarding future investments and resource allocation.</w:t>
      </w:r>
      <w:r>
        <w:rPr>
          <w:color w:val="800080"/>
        </w:rPr>
        <w:br/>
      </w:r>
      <w:r>
        <w:rPr>
          <w:color w:val="800080"/>
        </w:rPr>
        <w:br/>
        <w:t>By collecting and analyzing these metrics, the Construction of domestic buildings Company can gain data-driven insights into the factors influencing the success or limitations of their business. These insights can then be used to make informed decisions, improve processes, and drive overall business performance.</w:t>
      </w:r>
    </w:p>
    <w:p w14:paraId="25B383AE" w14:textId="77777777" w:rsidR="004E599D" w:rsidRDefault="00000000">
      <w:r>
        <w:rPr>
          <w:color w:val="000000"/>
        </w:rPr>
        <w:t>Pros of the prompt:</w:t>
      </w:r>
      <w:r>
        <w:rPr>
          <w:color w:val="000000"/>
        </w:rPr>
        <w:br/>
        <w:t>1. The prompt clearly defines the context of the analysis, which is a Construction of domestic buildings Company specializing in contract for construction of domestic buildings for the UK government.</w:t>
      </w:r>
      <w:r>
        <w:rPr>
          <w:color w:val="000000"/>
        </w:rPr>
        <w:br/>
        <w:t>2. The prompt specifies that data-driven analysis should be employed, indicating a focus on using data to drive insights.</w:t>
      </w:r>
      <w:r>
        <w:rPr>
          <w:color w:val="000000"/>
        </w:rPr>
        <w:br/>
        <w:t>3. The prompt asks for a selection of metrics that can be collected and analyzed, indicating a need for a comprehensive set of metrics to understand the factors influencing the success or limitations of the business.</w:t>
      </w:r>
      <w:r>
        <w:rPr>
          <w:color w:val="000000"/>
        </w:rPr>
        <w:br/>
        <w:t>4. The prompt emphasizes the importance of gaining data-driven insights into the key drivers of the business's outcomes, indicating a focus on actionable insights.</w:t>
      </w:r>
      <w:r>
        <w:rPr>
          <w:color w:val="000000"/>
        </w:rPr>
        <w:br/>
      </w:r>
      <w:r>
        <w:rPr>
          <w:color w:val="000000"/>
        </w:rPr>
        <w:br/>
        <w:t>Cons of the prompt:</w:t>
      </w:r>
      <w:r>
        <w:rPr>
          <w:color w:val="000000"/>
        </w:rPr>
        <w:br/>
        <w:t>1. The prompt does not provide any specific information about the current state of the business or its goals, making it difficult to tailor the metrics to the specific needs of the company.</w:t>
      </w:r>
      <w:r>
        <w:rPr>
          <w:color w:val="000000"/>
        </w:rPr>
        <w:br/>
        <w:t>2. The prompt does not provide any constraints or limitations on the selection of metrics, leaving it open-ended and potentially overwhelming in terms of the number of metrics that can be considered.</w:t>
      </w:r>
      <w:r>
        <w:rPr>
          <w:color w:val="000000"/>
        </w:rPr>
        <w:br/>
        <w:t>3. The prompt does not specify the available data sources or the resources available for data collection and analysis, which could impact the feasibility of certain metrics.</w:t>
      </w:r>
      <w:r>
        <w:rPr>
          <w:color w:val="000000"/>
        </w:rPr>
        <w:br/>
      </w:r>
      <w:r>
        <w:rPr>
          <w:color w:val="000000"/>
        </w:rPr>
        <w:br/>
        <w:t>Improvements to the prompt:</w:t>
      </w:r>
      <w:r>
        <w:rPr>
          <w:color w:val="000000"/>
        </w:rPr>
        <w:br/>
        <w:t>1. Provide more context about the current state of the business, such as its size, market position, and goals, to better tailor the selection of metrics.</w:t>
      </w:r>
      <w:r>
        <w:rPr>
          <w:color w:val="000000"/>
        </w:rPr>
        <w:br/>
        <w:t>2. Specify any constraints or limitations on the selection of metrics, such as budget or data availability, to provide more guidance and focus.</w:t>
      </w:r>
      <w:r>
        <w:rPr>
          <w:color w:val="000000"/>
        </w:rPr>
        <w:br/>
        <w:t>3. Clarify the available data sources and resources for data collection and analysis to ensure the feasibility of the recommended metrics.</w:t>
      </w:r>
      <w:r>
        <w:rPr>
          <w:color w:val="000000"/>
        </w:rPr>
        <w:br/>
        <w:t>4. Consider adding a timeframe for the analysis, such as short-term or long-term, to provide a clearer scope for the metrics selection.</w:t>
      </w:r>
    </w:p>
    <w:p w14:paraId="72CF706A" w14:textId="77777777" w:rsidR="004E599D" w:rsidRDefault="00000000">
      <w:r>
        <w:rPr>
          <w:color w:val="1A5D1A"/>
        </w:rPr>
        <w:t xml:space="preserve">Prompt: As a proficient business analyst, recommend a selection of metrics that can be collected and analyzed to gain data-driven insights into the factors influencing the success or limitations of a Construction of domestic buildings Company specializing in contracts for </w:t>
      </w:r>
      <w:r>
        <w:rPr>
          <w:color w:val="1A5D1A"/>
        </w:rPr>
        <w:lastRenderedPageBreak/>
        <w:t>construction of domestic buildings for the UK government.</w:t>
      </w:r>
      <w:r>
        <w:rPr>
          <w:color w:val="1A5D1A"/>
        </w:rPr>
        <w:br/>
      </w:r>
      <w:r>
        <w:rPr>
          <w:color w:val="1A5D1A"/>
        </w:rPr>
        <w:br/>
        <w:t>1. Start by identifying the key performance indicators (KPIs) that are relevant to the construction industry. These could include metrics such as:</w:t>
      </w:r>
      <w:r>
        <w:rPr>
          <w:color w:val="1A5D1A"/>
        </w:rPr>
        <w:br/>
        <w:t xml:space="preserve">   - Project completion rate: Measure the percentage of projects completed within the agreed-upon timeframe.</w:t>
      </w:r>
      <w:r>
        <w:rPr>
          <w:color w:val="1A5D1A"/>
        </w:rPr>
        <w:br/>
        <w:t xml:space="preserve">   - Cost variance: Analyze the difference between the estimated and actual costs of construction projects.</w:t>
      </w:r>
      <w:r>
        <w:rPr>
          <w:color w:val="1A5D1A"/>
        </w:rPr>
        <w:br/>
        <w:t xml:space="preserve">   - Profit margin: Calculate the percentage of profit generated from each project.</w:t>
      </w:r>
      <w:r>
        <w:rPr>
          <w:color w:val="1A5D1A"/>
        </w:rPr>
        <w:br/>
        <w:t xml:space="preserve">   - Customer satisfaction: Gather feedback from clients to assess their level of satisfaction with the company's services.</w:t>
      </w:r>
      <w:r>
        <w:rPr>
          <w:color w:val="1A5D1A"/>
        </w:rPr>
        <w:br/>
        <w:t xml:space="preserve">   - Employee productivity: Track the productivity of construction teams to ensure efficient resource allocation.</w:t>
      </w:r>
      <w:r>
        <w:rPr>
          <w:color w:val="1A5D1A"/>
        </w:rPr>
        <w:br/>
      </w:r>
      <w:r>
        <w:rPr>
          <w:color w:val="1A5D1A"/>
        </w:rPr>
        <w:br/>
        <w:t>2. Consider metrics related to project management and efficiency:</w:t>
      </w:r>
      <w:r>
        <w:rPr>
          <w:color w:val="1A5D1A"/>
        </w:rPr>
        <w:br/>
        <w:t xml:space="preserve">   - Time to completion: Measure the average time taken to complete a construction project.</w:t>
      </w:r>
      <w:r>
        <w:rPr>
          <w:color w:val="1A5D1A"/>
        </w:rPr>
        <w:br/>
        <w:t xml:space="preserve">   - Resource utilization: Analyze how effectively resources (materials, equipment, labor) are utilized during construction.</w:t>
      </w:r>
      <w:r>
        <w:rPr>
          <w:color w:val="1A5D1A"/>
        </w:rPr>
        <w:br/>
        <w:t xml:space="preserve">   - Change orders: Monitor the number of change orders requested during a project, as they can impact costs and timelines.</w:t>
      </w:r>
      <w:r>
        <w:rPr>
          <w:color w:val="1A5D1A"/>
        </w:rPr>
        <w:br/>
        <w:t xml:space="preserve">   - Rework rate: Assess the percentage of work that needs to be redone due to errors or quality issues.</w:t>
      </w:r>
      <w:r>
        <w:rPr>
          <w:color w:val="1A5D1A"/>
        </w:rPr>
        <w:br/>
      </w:r>
      <w:r>
        <w:rPr>
          <w:color w:val="1A5D1A"/>
        </w:rPr>
        <w:br/>
        <w:t>3. Evaluate metrics that reflect the company's financial health and stability:</w:t>
      </w:r>
      <w:r>
        <w:rPr>
          <w:color w:val="1A5D1A"/>
        </w:rPr>
        <w:br/>
        <w:t xml:space="preserve">   - Revenue growth: Track the company's revenue growth over time to assess its financial performance.</w:t>
      </w:r>
      <w:r>
        <w:rPr>
          <w:color w:val="1A5D1A"/>
        </w:rPr>
        <w:br/>
        <w:t xml:space="preserve">   - Cash flow: Monitor the inflow and outflow of cash to ensure the company has sufficient funds to operate.</w:t>
      </w:r>
      <w:r>
        <w:rPr>
          <w:color w:val="1A5D1A"/>
        </w:rPr>
        <w:br/>
        <w:t xml:space="preserve">   - Debt-to-equity ratio: Calculate the ratio of debt to equity to evaluate the company's financial leverage.</w:t>
      </w:r>
      <w:r>
        <w:rPr>
          <w:color w:val="1A5D1A"/>
        </w:rPr>
        <w:br/>
        <w:t xml:space="preserve">   - Return on investment (ROI): Measure the profitability of investments made by the company.</w:t>
      </w:r>
      <w:r>
        <w:rPr>
          <w:color w:val="1A5D1A"/>
        </w:rPr>
        <w:br/>
      </w:r>
      <w:r>
        <w:rPr>
          <w:color w:val="1A5D1A"/>
        </w:rPr>
        <w:br/>
        <w:t>4. Explore metrics related to sustainability and environmental impact:</w:t>
      </w:r>
      <w:r>
        <w:rPr>
          <w:color w:val="1A5D1A"/>
        </w:rPr>
        <w:br/>
        <w:t xml:space="preserve">   - Energy efficiency: Assess the energy consumption of construction projects and identify opportunities for improvement.</w:t>
      </w:r>
      <w:r>
        <w:rPr>
          <w:color w:val="1A5D1A"/>
        </w:rPr>
        <w:br/>
        <w:t xml:space="preserve">   - Waste management: Track the amount of waste generated during construction and evaluate recycling or reduction initiatives.</w:t>
      </w:r>
      <w:r>
        <w:rPr>
          <w:color w:val="1A5D1A"/>
        </w:rPr>
        <w:br/>
        <w:t xml:space="preserve">   - Carbon footprint: Measure the company's greenhouse gas emissions and identify strategies to reduce environmental impact.</w:t>
      </w:r>
      <w:r>
        <w:rPr>
          <w:color w:val="1A5D1A"/>
        </w:rPr>
        <w:br/>
      </w:r>
      <w:r>
        <w:rPr>
          <w:color w:val="1A5D1A"/>
        </w:rPr>
        <w:br/>
        <w:t>5. Consider metrics that reflect the company's reputation and market position:</w:t>
      </w:r>
      <w:r>
        <w:rPr>
          <w:color w:val="1A5D1A"/>
        </w:rPr>
        <w:br/>
        <w:t xml:space="preserve">   - Market share: Evaluate the company's share of the domestic building construction </w:t>
      </w:r>
      <w:r>
        <w:rPr>
          <w:color w:val="1A5D1A"/>
        </w:rPr>
        <w:lastRenderedPageBreak/>
        <w:t>market.</w:t>
      </w:r>
      <w:r>
        <w:rPr>
          <w:color w:val="1A5D1A"/>
        </w:rPr>
        <w:br/>
        <w:t xml:space="preserve">   - Brand awareness: Assess the level of awareness and recognition of the company's brand within the industry.</w:t>
      </w:r>
      <w:r>
        <w:rPr>
          <w:color w:val="1A5D1A"/>
        </w:rPr>
        <w:br/>
        <w:t xml:space="preserve">   - Customer referrals: Measure the number of referrals received from satisfied clients.</w:t>
      </w:r>
      <w:r>
        <w:rPr>
          <w:color w:val="1A5D1A"/>
        </w:rPr>
        <w:br/>
        <w:t xml:space="preserve">   - Competitive analysis: Analyze the company's performance compared to competitors in terms of pricing, quality, and customer satisfaction.</w:t>
      </w:r>
      <w:r>
        <w:rPr>
          <w:color w:val="1A5D1A"/>
        </w:rPr>
        <w:br/>
      </w:r>
      <w:r>
        <w:rPr>
          <w:color w:val="1A5D1A"/>
        </w:rPr>
        <w:br/>
        <w:t>By collecting and analyzing these metrics, the Construction of domestic buildings Company can gain valuable insights into the factors influencing their success or limitations. These data-driven insights will enable the company to make informed decisions, optimize their operations, and drive continuous improvement.</w:t>
      </w:r>
    </w:p>
    <w:p w14:paraId="1B189A48" w14:textId="77777777" w:rsidR="004E599D" w:rsidRDefault="00000000">
      <w:r>
        <w:rPr>
          <w:color w:val="800080"/>
        </w:rPr>
        <w:t>Additionally, it is important for the Construction of domestic buildings Company to track and analyze metrics related to safety and compliance. These metrics can help ensure that the company is meeting regulatory requirements and maintaining a safe working environment. Some relevant metrics in this area may include:</w:t>
      </w:r>
      <w:r>
        <w:rPr>
          <w:color w:val="800080"/>
        </w:rPr>
        <w:br/>
      </w:r>
      <w:r>
        <w:rPr>
          <w:color w:val="800080"/>
        </w:rPr>
        <w:br/>
        <w:t>- Lost time injury frequency rate: Measure the number of lost time injuries per million hours worked to assess the company's safety performance.</w:t>
      </w:r>
      <w:r>
        <w:rPr>
          <w:color w:val="800080"/>
        </w:rPr>
        <w:br/>
        <w:t>- Compliance with health and safety regulations: Monitor the company's adherence to health and safety regulations and identify areas for improvement.</w:t>
      </w:r>
      <w:r>
        <w:rPr>
          <w:color w:val="800080"/>
        </w:rPr>
        <w:br/>
        <w:t>- Training and certification: Track the number of employees who have received relevant safety training and certifications.</w:t>
      </w:r>
      <w:r>
        <w:rPr>
          <w:color w:val="800080"/>
        </w:rPr>
        <w:br/>
        <w:t>- Safety incidents: Analyze the number and severity of safety incidents that occur on construction sites.</w:t>
      </w:r>
      <w:r>
        <w:rPr>
          <w:color w:val="800080"/>
        </w:rPr>
        <w:br/>
      </w:r>
      <w:r>
        <w:rPr>
          <w:color w:val="800080"/>
        </w:rPr>
        <w:br/>
        <w:t>By monitoring these safety and compliance metrics, the company can proactively identify and address potential risks and ensure the well-being of their employees and stakeholders.</w:t>
      </w:r>
      <w:r>
        <w:rPr>
          <w:color w:val="800080"/>
        </w:rPr>
        <w:br/>
      </w:r>
      <w:r>
        <w:rPr>
          <w:color w:val="800080"/>
        </w:rPr>
        <w:br/>
        <w:t>Overall, a comprehensive set of metrics that cover various aspects of the company's operations, financial performance, customer satisfaction, project management, sustainability, and safety will provide a holistic view of the factors influencing the success or limitations of the Construction of domestic buildings Company. These metrics will enable the company to identify areas for improvement, make data-driven decisions, and drive continuous growth and success in the construction industry.</w:t>
      </w:r>
    </w:p>
    <w:p w14:paraId="19E374BB" w14:textId="77777777" w:rsidR="004E599D" w:rsidRDefault="00000000">
      <w:r>
        <w:rPr>
          <w:color w:val="1A5D1A"/>
        </w:rPr>
        <w:t>Our objective is to conduct data analysis using publicly available data sources to investigate the factors driving fluctuations in various critical metrics that contribute to business success. This analysis is specifically centered around contract for construction of domestic buildings, targeting the UK government. Select a combination of metrics that could be subjected to this type of analysis, and outline a step-by-step and comprehensive data analysis strategy for obtaining and analyzing the relevant data hinging on publicly available data sources.</w:t>
      </w:r>
    </w:p>
    <w:p w14:paraId="4601E2BB" w14:textId="77777777" w:rsidR="004E599D" w:rsidRDefault="00000000">
      <w:r>
        <w:rPr>
          <w:color w:val="800080"/>
        </w:rPr>
        <w:lastRenderedPageBreak/>
        <w:t>Step 1: Define the Metrics</w:t>
      </w:r>
      <w:r>
        <w:rPr>
          <w:color w:val="800080"/>
        </w:rPr>
        <w:br/>
        <w:t>The first step is to define the metrics that will be used to analyze the factors driving fluctuations in business success. For the construction industry, some relevant metrics could include:</w:t>
      </w:r>
      <w:r>
        <w:rPr>
          <w:color w:val="800080"/>
        </w:rPr>
        <w:br/>
      </w:r>
      <w:r>
        <w:rPr>
          <w:color w:val="800080"/>
        </w:rPr>
        <w:br/>
        <w:t>1. Number of contracts awarded: This metric represents the volume of construction projects being awarded by the UK government.</w:t>
      </w:r>
      <w:r>
        <w:rPr>
          <w:color w:val="800080"/>
        </w:rPr>
        <w:br/>
      </w:r>
      <w:r>
        <w:rPr>
          <w:color w:val="800080"/>
        </w:rPr>
        <w:br/>
        <w:t>2. Total contract value: This metric represents the total value of contracts awarded by the UK government.</w:t>
      </w:r>
      <w:r>
        <w:rPr>
          <w:color w:val="800080"/>
        </w:rPr>
        <w:br/>
      </w:r>
      <w:r>
        <w:rPr>
          <w:color w:val="800080"/>
        </w:rPr>
        <w:br/>
        <w:t>3. Average contract value: This metric represents the average value of contracts awarded by the UK government.</w:t>
      </w:r>
      <w:r>
        <w:rPr>
          <w:color w:val="800080"/>
        </w:rPr>
        <w:br/>
      </w:r>
      <w:r>
        <w:rPr>
          <w:color w:val="800080"/>
        </w:rPr>
        <w:br/>
        <w:t>4. Number of bidders per contract: This metric represents the competition level for each contract.</w:t>
      </w:r>
      <w:r>
        <w:rPr>
          <w:color w:val="800080"/>
        </w:rPr>
        <w:br/>
      </w:r>
      <w:r>
        <w:rPr>
          <w:color w:val="800080"/>
        </w:rPr>
        <w:br/>
        <w:t>5. Success rate: This metric represents the percentage of contracts won by bidders.</w:t>
      </w:r>
      <w:r>
        <w:rPr>
          <w:color w:val="800080"/>
        </w:rPr>
        <w:br/>
      </w:r>
      <w:r>
        <w:rPr>
          <w:color w:val="800080"/>
        </w:rPr>
        <w:br/>
        <w:t>6. Time to award: This metric represents the time taken by the UK government to award contracts.</w:t>
      </w:r>
      <w:r>
        <w:rPr>
          <w:color w:val="800080"/>
        </w:rPr>
        <w:br/>
      </w:r>
      <w:r>
        <w:rPr>
          <w:color w:val="800080"/>
        </w:rPr>
        <w:br/>
        <w:t>Step 2: Identify Data Sources</w:t>
      </w:r>
      <w:r>
        <w:rPr>
          <w:color w:val="800080"/>
        </w:rPr>
        <w:br/>
        <w:t>The next step is to identify publicly available data sources that provide information on the identified metrics. Some potential data sources for this analysis could include:</w:t>
      </w:r>
      <w:r>
        <w:rPr>
          <w:color w:val="800080"/>
        </w:rPr>
        <w:br/>
      </w:r>
      <w:r>
        <w:rPr>
          <w:color w:val="800080"/>
        </w:rPr>
        <w:br/>
        <w:t>1. UK Government Contracts Finder: This website provides information on contracts awarded by the UK government, including contract value, bidders, and award dates.</w:t>
      </w:r>
      <w:r>
        <w:rPr>
          <w:color w:val="800080"/>
        </w:rPr>
        <w:br/>
      </w:r>
      <w:r>
        <w:rPr>
          <w:color w:val="800080"/>
        </w:rPr>
        <w:br/>
        <w:t>2. Office for National Statistics (ONS): The ONS provides data on construction output and other relevant economic indicators.</w:t>
      </w:r>
      <w:r>
        <w:rPr>
          <w:color w:val="800080"/>
        </w:rPr>
        <w:br/>
      </w:r>
      <w:r>
        <w:rPr>
          <w:color w:val="800080"/>
        </w:rPr>
        <w:br/>
        <w:t>3. UK Construction Index: This website provides news and data on the UK construction industry, including contract awards and trends.</w:t>
      </w:r>
      <w:r>
        <w:rPr>
          <w:color w:val="800080"/>
        </w:rPr>
        <w:br/>
      </w:r>
      <w:r>
        <w:rPr>
          <w:color w:val="800080"/>
        </w:rPr>
        <w:br/>
        <w:t>4. UK Government Transparency Data: This website provides access to various datasets published by the UK government, including contract data.</w:t>
      </w:r>
      <w:r>
        <w:rPr>
          <w:color w:val="800080"/>
        </w:rPr>
        <w:br/>
      </w:r>
      <w:r>
        <w:rPr>
          <w:color w:val="800080"/>
        </w:rPr>
        <w:br/>
        <w:t>Step 3: Data Collection</w:t>
      </w:r>
      <w:r>
        <w:rPr>
          <w:color w:val="800080"/>
        </w:rPr>
        <w:br/>
        <w:t>Once the data sources have been identified, the next step is to collect the relevant data. This can be done by:</w:t>
      </w:r>
      <w:r>
        <w:rPr>
          <w:color w:val="800080"/>
        </w:rPr>
        <w:br/>
      </w:r>
      <w:r>
        <w:rPr>
          <w:color w:val="800080"/>
        </w:rPr>
        <w:br/>
        <w:t xml:space="preserve">1. Scraping data from websites: Use web scraping tools or scripts to extract data from </w:t>
      </w:r>
      <w:r>
        <w:rPr>
          <w:color w:val="800080"/>
        </w:rPr>
        <w:lastRenderedPageBreak/>
        <w:t>websites like UK Government Contracts Finder and UK Construction Index.</w:t>
      </w:r>
      <w:r>
        <w:rPr>
          <w:color w:val="800080"/>
        </w:rPr>
        <w:br/>
      </w:r>
      <w:r>
        <w:rPr>
          <w:color w:val="800080"/>
        </w:rPr>
        <w:br/>
        <w:t>2. Downloading datasets: Download relevant datasets from websites like the UK Government Transparency Data.</w:t>
      </w:r>
      <w:r>
        <w:rPr>
          <w:color w:val="800080"/>
        </w:rPr>
        <w:br/>
      </w:r>
      <w:r>
        <w:rPr>
          <w:color w:val="800080"/>
        </w:rPr>
        <w:br/>
        <w:t>3. Data cleaning and preprocessing: Clean and preprocess the collected data to ensure consistency and accuracy. This may involve removing duplicates, handling missing values, and standardizing data formats.</w:t>
      </w:r>
      <w:r>
        <w:rPr>
          <w:color w:val="800080"/>
        </w:rPr>
        <w:br/>
      </w:r>
      <w:r>
        <w:rPr>
          <w:color w:val="800080"/>
        </w:rPr>
        <w:br/>
        <w:t>Step 4: Data Analysis</w:t>
      </w:r>
      <w:r>
        <w:rPr>
          <w:color w:val="800080"/>
        </w:rPr>
        <w:br/>
        <w:t>After collecting and preprocessing the data, the next step is to analyze the data to identify the factors driving fluctuations in the selected metrics. This can be done using various statistical and analytical techniques, such as:</w:t>
      </w:r>
      <w:r>
        <w:rPr>
          <w:color w:val="800080"/>
        </w:rPr>
        <w:br/>
      </w:r>
      <w:r>
        <w:rPr>
          <w:color w:val="800080"/>
        </w:rPr>
        <w:br/>
        <w:t>1. Descriptive statistics: Calculate summary statistics (e.g., mean, median, standard deviation) to understand the distribution and central tendencies of the metrics.</w:t>
      </w:r>
      <w:r>
        <w:rPr>
          <w:color w:val="800080"/>
        </w:rPr>
        <w:br/>
      </w:r>
      <w:r>
        <w:rPr>
          <w:color w:val="800080"/>
        </w:rPr>
        <w:br/>
        <w:t>2. Time series analysis: Analyze the time series data to identify trends, seasonality, and other patterns in the metrics.</w:t>
      </w:r>
      <w:r>
        <w:rPr>
          <w:color w:val="800080"/>
        </w:rPr>
        <w:br/>
      </w:r>
      <w:r>
        <w:rPr>
          <w:color w:val="800080"/>
        </w:rPr>
        <w:br/>
        <w:t>3. Correlation analysis: Determine the relationships between different metrics using correlation analysis to identify potential drivers of fluctuations.</w:t>
      </w:r>
      <w:r>
        <w:rPr>
          <w:color w:val="800080"/>
        </w:rPr>
        <w:br/>
      </w:r>
      <w:r>
        <w:rPr>
          <w:color w:val="800080"/>
        </w:rPr>
        <w:br/>
        <w:t>4. Regression analysis: Conduct regression analysis to quantify the impact of various factors on the selected metrics. This may involve building regression models using variables such as economic indicators, government policies, and industry-specific factors.</w:t>
      </w:r>
      <w:r>
        <w:rPr>
          <w:color w:val="800080"/>
        </w:rPr>
        <w:br/>
      </w:r>
      <w:r>
        <w:rPr>
          <w:color w:val="800080"/>
        </w:rPr>
        <w:br/>
        <w:t>5. Data visualization: Create visualizations (e.g., line charts, bar graphs, scatter plots) to present the findings and insights from the analysis.</w:t>
      </w:r>
      <w:r>
        <w:rPr>
          <w:color w:val="800080"/>
        </w:rPr>
        <w:br/>
      </w:r>
      <w:r>
        <w:rPr>
          <w:color w:val="800080"/>
        </w:rPr>
        <w:br/>
        <w:t>Step 5: Interpretation and Reporting</w:t>
      </w:r>
      <w:r>
        <w:rPr>
          <w:color w:val="800080"/>
        </w:rPr>
        <w:br/>
        <w:t>The final step is to interpret the results of the data analysis and prepare a comprehensive report. This report should include:</w:t>
      </w:r>
      <w:r>
        <w:rPr>
          <w:color w:val="800080"/>
        </w:rPr>
        <w:br/>
      </w:r>
      <w:r>
        <w:rPr>
          <w:color w:val="800080"/>
        </w:rPr>
        <w:br/>
        <w:t>1. Key findings: Summarize the main findings from the analysis, including any significant trends, relationships, or drivers of fluctuations in the selected metrics.</w:t>
      </w:r>
      <w:r>
        <w:rPr>
          <w:color w:val="800080"/>
        </w:rPr>
        <w:br/>
      </w:r>
      <w:r>
        <w:rPr>
          <w:color w:val="800080"/>
        </w:rPr>
        <w:br/>
        <w:t>2. Insights and recommendations: Provide insights and recommendations based on the analysis to help businesses in the construction industry understand and respond to the identified factors.</w:t>
      </w:r>
      <w:r>
        <w:rPr>
          <w:color w:val="800080"/>
        </w:rPr>
        <w:br/>
      </w:r>
      <w:r>
        <w:rPr>
          <w:color w:val="800080"/>
        </w:rPr>
        <w:br/>
        <w:t xml:space="preserve">3. Limitations and future research: Discuss any limitations of the analysis and suggest areas for future research or data collection to further enhance the understanding of the factors </w:t>
      </w:r>
      <w:r>
        <w:rPr>
          <w:color w:val="800080"/>
        </w:rPr>
        <w:lastRenderedPageBreak/>
        <w:t>driving fluctuations in business success.</w:t>
      </w:r>
      <w:r>
        <w:rPr>
          <w:color w:val="800080"/>
        </w:rPr>
        <w:br/>
      </w:r>
      <w:r>
        <w:rPr>
          <w:color w:val="800080"/>
        </w:rPr>
        <w:br/>
        <w:t>By following this step-by-step data analysis strategy, it is possible to obtain and analyze publicly available data to investigate the factors driving fluctuations in critical metrics for the construction industry, specifically focusing on contracts for domestic buildings awarded by the UK government.</w:t>
      </w:r>
    </w:p>
    <w:p w14:paraId="5163EDA2" w14:textId="77777777" w:rsidR="004E599D" w:rsidRDefault="00000000">
      <w:r>
        <w:rPr>
          <w:color w:val="000000"/>
        </w:rPr>
        <w:t>Pros of the prompt:</w:t>
      </w:r>
      <w:r>
        <w:rPr>
          <w:color w:val="000000"/>
        </w:rPr>
        <w:br/>
        <w:t>1. Clear objective: The prompt clearly states the objective of conducting data analysis to investigate the factors driving fluctuations in critical metrics for business success.</w:t>
      </w:r>
      <w:r>
        <w:rPr>
          <w:color w:val="000000"/>
        </w:rPr>
        <w:br/>
        <w:t>2. Specific target: The prompt specifies that the analysis should focus on the UK government's contracts for construction of domestic buildings, providing a specific context for the analysis.</w:t>
      </w:r>
      <w:r>
        <w:rPr>
          <w:color w:val="000000"/>
        </w:rPr>
        <w:br/>
        <w:t>3. Flexibility in metric selection: The prompt allows the analyst to select a combination of metrics that can be subjected to the analysis, providing flexibility to tailor the analysis to specific business needs.</w:t>
      </w:r>
      <w:r>
        <w:rPr>
          <w:color w:val="000000"/>
        </w:rPr>
        <w:br/>
        <w:t>4. Emphasis on publicly available data: The prompt highlights the use of publicly available data sources, which can be advantageous in terms of accessibility and cost.</w:t>
      </w:r>
      <w:r>
        <w:rPr>
          <w:color w:val="000000"/>
        </w:rPr>
        <w:br/>
      </w:r>
      <w:r>
        <w:rPr>
          <w:color w:val="000000"/>
        </w:rPr>
        <w:br/>
        <w:t>Cons of the prompt:</w:t>
      </w:r>
      <w:r>
        <w:rPr>
          <w:color w:val="000000"/>
        </w:rPr>
        <w:br/>
        <w:t>1. Lack of specific metrics: While the prompt allows for flexibility in metric selection, it does not provide any specific examples or suggestions for the metrics to be analyzed. This may make it challenging for the analyst to determine the most relevant metrics for the analysis.</w:t>
      </w:r>
      <w:r>
        <w:rPr>
          <w:color w:val="000000"/>
        </w:rPr>
        <w:br/>
        <w:t>2. Limited scope: The prompt focuses solely on the UK government's contracts for construction of domestic buildings, which may limit the applicability of the analysis to other industries or regions.</w:t>
      </w:r>
      <w:r>
        <w:rPr>
          <w:color w:val="000000"/>
        </w:rPr>
        <w:br/>
        <w:t>3. Lack of guidance on data sources: Although the prompt mentions the use of publicly available data sources, it does not provide any guidance or suggestions on specific sources to consider. This may require additional research and exploration to identify suitable data sources.</w:t>
      </w:r>
      <w:r>
        <w:rPr>
          <w:color w:val="000000"/>
        </w:rPr>
        <w:br/>
      </w:r>
      <w:r>
        <w:rPr>
          <w:color w:val="000000"/>
        </w:rPr>
        <w:br/>
        <w:t>Improvements to the prompt:</w:t>
      </w:r>
      <w:r>
        <w:rPr>
          <w:color w:val="000000"/>
        </w:rPr>
        <w:br/>
        <w:t>1. Provide examples of metrics: Including examples or suggestions for the metrics to be analyzed would help provide clarity and guidance to the analyst.</w:t>
      </w:r>
      <w:r>
        <w:rPr>
          <w:color w:val="000000"/>
        </w:rPr>
        <w:br/>
        <w:t>2. Expand the scope: While the prompt focuses on the UK government's contracts for construction of domestic buildings, it could be beneficial to broaden the scope to include other industries or regions, allowing for a more comprehensive analysis.</w:t>
      </w:r>
      <w:r>
        <w:rPr>
          <w:color w:val="000000"/>
        </w:rPr>
        <w:br/>
        <w:t>3. Offer guidance on data sources: Providing some guidance or suggestions on publicly available data sources that are relevant to the analysis would assist the analyst in identifying suitable data sources more efficiently.</w:t>
      </w:r>
      <w:r>
        <w:rPr>
          <w:color w:val="000000"/>
        </w:rPr>
        <w:br/>
        <w:t>4. Specify the desired outcome: Adding information on the desired outcome or specific questions to be answered through the analysis would help the analyst in structuring the analysis strategy and interpreting the results more effectively.</w:t>
      </w:r>
    </w:p>
    <w:p w14:paraId="01A0478E" w14:textId="77777777" w:rsidR="004E599D" w:rsidRDefault="00000000">
      <w:r>
        <w:rPr>
          <w:color w:val="1A5D1A"/>
        </w:rPr>
        <w:lastRenderedPageBreak/>
        <w:t>Prompt: Conducting Data Analysis on Factors Driving Fluctuations in Critical Metrics for UK Government Construction Contracts</w:t>
      </w:r>
      <w:r>
        <w:rPr>
          <w:color w:val="1A5D1A"/>
        </w:rPr>
        <w:br/>
      </w:r>
      <w:r>
        <w:rPr>
          <w:color w:val="1A5D1A"/>
        </w:rPr>
        <w:br/>
        <w:t>New Prompt: Identify and analyze the key factors influencing the success of UK government construction contracts using publicly available data sources.</w:t>
      </w:r>
      <w:r>
        <w:rPr>
          <w:color w:val="1A5D1A"/>
        </w:rPr>
        <w:br/>
      </w:r>
      <w:r>
        <w:rPr>
          <w:color w:val="1A5D1A"/>
        </w:rPr>
        <w:br/>
        <w:t>To conduct a comprehensive analysis of the factors driving fluctuations in critical metrics for UK government construction contracts, we need to identify and analyze the key factors that contribute to the success of these contracts. These factors can include but are not limited to:</w:t>
      </w:r>
      <w:r>
        <w:rPr>
          <w:color w:val="1A5D1A"/>
        </w:rPr>
        <w:br/>
      </w:r>
      <w:r>
        <w:rPr>
          <w:color w:val="1A5D1A"/>
        </w:rPr>
        <w:br/>
        <w:t>1. Contract awarding process: Investigate how the contract awarding process works, including the evaluation criteria, bidding process, and selection methods. Analyze how these factors impact the success of construction contracts.</w:t>
      </w:r>
      <w:r>
        <w:rPr>
          <w:color w:val="1A5D1A"/>
        </w:rPr>
        <w:br/>
      </w:r>
      <w:r>
        <w:rPr>
          <w:color w:val="1A5D1A"/>
        </w:rPr>
        <w:br/>
        <w:t>2. Contractor performance: Examine the performance of contractors involved in government construction projects. Assess factors such as project completion time, adherence to budget, quality of work, and customer satisfaction. Determine how these metrics affect the overall success of the contracts.</w:t>
      </w:r>
      <w:r>
        <w:rPr>
          <w:color w:val="1A5D1A"/>
        </w:rPr>
        <w:br/>
      </w:r>
      <w:r>
        <w:rPr>
          <w:color w:val="1A5D1A"/>
        </w:rPr>
        <w:br/>
        <w:t>3. Government policies and regulations: Explore the impact of government policies and regulations on construction contracts. Analyze how changes in regulations, funding, or political factors influence the success of these projects.</w:t>
      </w:r>
      <w:r>
        <w:rPr>
          <w:color w:val="1A5D1A"/>
        </w:rPr>
        <w:br/>
      </w:r>
      <w:r>
        <w:rPr>
          <w:color w:val="1A5D1A"/>
        </w:rPr>
        <w:br/>
        <w:t>4. Economic indicators: Study economic indicators such as GDP growth, inflation rates, and interest rates to understand their influence on the construction industry. Analyze how fluctuations in these indicators affect the success of government construction contracts.</w:t>
      </w:r>
      <w:r>
        <w:rPr>
          <w:color w:val="1A5D1A"/>
        </w:rPr>
        <w:br/>
      </w:r>
      <w:r>
        <w:rPr>
          <w:color w:val="1A5D1A"/>
        </w:rPr>
        <w:br/>
        <w:t>5. Stakeholder engagement: Evaluate the involvement and satisfaction of stakeholders, including government agencies, local communities, and project beneficiaries. Assess how effective stakeholder engagement contributes to the success of construction contracts.</w:t>
      </w:r>
      <w:r>
        <w:rPr>
          <w:color w:val="1A5D1A"/>
        </w:rPr>
        <w:br/>
      </w:r>
      <w:r>
        <w:rPr>
          <w:color w:val="1A5D1A"/>
        </w:rPr>
        <w:br/>
        <w:t>To obtain and analyze the relevant data, follow this step-by-step strategy:</w:t>
      </w:r>
      <w:r>
        <w:rPr>
          <w:color w:val="1A5D1A"/>
        </w:rPr>
        <w:br/>
      </w:r>
      <w:r>
        <w:rPr>
          <w:color w:val="1A5D1A"/>
        </w:rPr>
        <w:br/>
        <w:t>1. Data collection: Identify publicly available data sources that provide information on government construction contracts, contractor performance, government policies, economic indicators, and stakeholder engagement. These sources can include government websites, industry reports, public databases, and academic research.</w:t>
      </w:r>
      <w:r>
        <w:rPr>
          <w:color w:val="1A5D1A"/>
        </w:rPr>
        <w:br/>
      </w:r>
      <w:r>
        <w:rPr>
          <w:color w:val="1A5D1A"/>
        </w:rPr>
        <w:br/>
        <w:t>2. Data cleaning and preprocessing: Clean and preprocess the collected data to ensure its quality and consistency. This may involve removing duplicates, handling missing values, standardizing formats, and transforming data into a suitable format for analysis.</w:t>
      </w:r>
      <w:r>
        <w:rPr>
          <w:color w:val="1A5D1A"/>
        </w:rPr>
        <w:br/>
      </w:r>
      <w:r>
        <w:rPr>
          <w:color w:val="1A5D1A"/>
        </w:rPr>
        <w:br/>
      </w:r>
      <w:r>
        <w:rPr>
          <w:color w:val="1A5D1A"/>
        </w:rPr>
        <w:lastRenderedPageBreak/>
        <w:t>3. Data integration: Combine the relevant datasets to create a comprehensive dataset for analysis. Ensure that the data is properly linked and aligned based on common identifiers such as contract IDs, contractor names, or project locations.</w:t>
      </w:r>
      <w:r>
        <w:rPr>
          <w:color w:val="1A5D1A"/>
        </w:rPr>
        <w:br/>
      </w:r>
      <w:r>
        <w:rPr>
          <w:color w:val="1A5D1A"/>
        </w:rPr>
        <w:br/>
        <w:t>4. Exploratory data analysis: Conduct exploratory data analysis to gain insights into the relationships between different variables. Use statistical techniques, visualizations, and descriptive statistics to identify patterns, trends, and outliers in the data.</w:t>
      </w:r>
      <w:r>
        <w:rPr>
          <w:color w:val="1A5D1A"/>
        </w:rPr>
        <w:br/>
      </w:r>
      <w:r>
        <w:rPr>
          <w:color w:val="1A5D1A"/>
        </w:rPr>
        <w:br/>
        <w:t>5. Statistical analysis: Apply appropriate statistical methods to analyze the relationships between the identified factors and the success of government construction contracts. This may involve regression analysis, correlation analysis, hypothesis testing, or predictive modeling.</w:t>
      </w:r>
      <w:r>
        <w:rPr>
          <w:color w:val="1A5D1A"/>
        </w:rPr>
        <w:br/>
      </w:r>
      <w:r>
        <w:rPr>
          <w:color w:val="1A5D1A"/>
        </w:rPr>
        <w:br/>
        <w:t>6. Interpretation and reporting: Interpret the results of the analysis and draw meaningful conclusions. Present the findings in a clear and concise manner, using visualizations, charts, and tables to support the analysis. Provide actionable recommendations based on the insights gained from the data analysis.</w:t>
      </w:r>
      <w:r>
        <w:rPr>
          <w:color w:val="1A5D1A"/>
        </w:rPr>
        <w:br/>
      </w:r>
      <w:r>
        <w:rPr>
          <w:color w:val="1A5D1A"/>
        </w:rPr>
        <w:br/>
        <w:t>By following this step-by-step and comprehensive data analysis strategy, we can gain a better understanding of the factors driving fluctuations in critical metrics for UK government construction contracts.</w:t>
      </w:r>
    </w:p>
    <w:p w14:paraId="7CE5D50B" w14:textId="77777777" w:rsidR="004E599D" w:rsidRDefault="00000000">
      <w:r>
        <w:rPr>
          <w:color w:val="800080"/>
        </w:rPr>
        <w:t>This analysis will provide valuable insights for government agencies, contractors, and other stakeholders involved in the construction industry. It can help inform decision-making processes, improve contract awarding procedures, enhance contractor performance, and optimize stakeholder engagement strategies. Ultimately, this analysis aims to contribute to the overall success and efficiency of government construction contracts in the UK.</w:t>
      </w:r>
    </w:p>
    <w:p w14:paraId="182B0BA0" w14:textId="77777777" w:rsidR="004E599D" w:rsidRDefault="00000000">
      <w:r>
        <w:rPr>
          <w:color w:val="1A5D1A"/>
        </w:rPr>
        <w:t>Recommend an approach to acquire data or estimates concerning the market share of diverse Construction of domestic buildings Companies engaged in offering contract for construction of domestic buildings to the UK government, particularly in the domain of Construction of domestic buildings. This data will serve as a foundation for conducting comprehensive market analysis.</w:t>
      </w:r>
    </w:p>
    <w:p w14:paraId="4669A51C" w14:textId="77777777" w:rsidR="004E599D" w:rsidRDefault="00000000">
      <w:r>
        <w:rPr>
          <w:color w:val="800080"/>
        </w:rPr>
        <w:t>To acquire data or estimates concerning the market share of diverse Construction of domestic buildings Companies engaged in offering contracts for construction of domestic buildings to the UK government, you can follow these steps:</w:t>
      </w:r>
      <w:r>
        <w:rPr>
          <w:color w:val="800080"/>
        </w:rPr>
        <w:br/>
      </w:r>
      <w:r>
        <w:rPr>
          <w:color w:val="800080"/>
        </w:rPr>
        <w:br/>
        <w:t>1. Government Procurement Websites: Visit government procurement websites such as Contracts Finder (https://www.contractsfinder.service.gov.uk/) or the Crown Commercial Service (https://www.crowncommercial.gov.uk/) to search for construction contracts awarded by the UK government. These websites provide information on awarded contracts, including the companies involved.</w:t>
      </w:r>
      <w:r>
        <w:rPr>
          <w:color w:val="800080"/>
        </w:rPr>
        <w:br/>
      </w:r>
      <w:r>
        <w:rPr>
          <w:color w:val="800080"/>
        </w:rPr>
        <w:br/>
      </w:r>
      <w:r>
        <w:rPr>
          <w:color w:val="800080"/>
        </w:rPr>
        <w:lastRenderedPageBreak/>
        <w:t>2. Publicly Available Reports: Look for publicly available reports or studies that provide insights into the market share of construction companies in the UK. Reports from market research firms, industry associations, or government agencies may contain data on market share and key players in the construction industry.</w:t>
      </w:r>
      <w:r>
        <w:rPr>
          <w:color w:val="800080"/>
        </w:rPr>
        <w:br/>
      </w:r>
      <w:r>
        <w:rPr>
          <w:color w:val="800080"/>
        </w:rPr>
        <w:br/>
        <w:t>3. Industry Associations: Reach out to industry associations such as the Construction Industry Training Board (CITB) or the Federation of Master Builders (FMB). These associations often conduct surveys or research on the construction industry and may have data on market share or can provide guidance on where to find such information.</w:t>
      </w:r>
      <w:r>
        <w:rPr>
          <w:color w:val="800080"/>
        </w:rPr>
        <w:br/>
      </w:r>
      <w:r>
        <w:rPr>
          <w:color w:val="800080"/>
        </w:rPr>
        <w:br/>
        <w:t>4. Company Websites and Annual Reports: Visit the websites of construction companies that are known to be involved in government contracts. Look for any information or press releases related to their market share or government contracts. Additionally, annual reports of these companies may provide insights into their market position and government contract involvement.</w:t>
      </w:r>
      <w:r>
        <w:rPr>
          <w:color w:val="800080"/>
        </w:rPr>
        <w:br/>
      </w:r>
      <w:r>
        <w:rPr>
          <w:color w:val="800080"/>
        </w:rPr>
        <w:br/>
        <w:t>5. Market Research Firms: Consider engaging market research firms that specialize in the construction industry. These firms can conduct surveys, interviews, or data analysis to provide estimates of market share and competitive landscape in the construction of domestic buildings sector.</w:t>
      </w:r>
      <w:r>
        <w:rPr>
          <w:color w:val="800080"/>
        </w:rPr>
        <w:br/>
      </w:r>
      <w:r>
        <w:rPr>
          <w:color w:val="800080"/>
        </w:rPr>
        <w:br/>
        <w:t>6. Industry Experts and Consultants: Consult with industry experts or consultants who have knowledge and experience in the construction industry. They may have access to proprietary data or insights that can help estimate market share and provide a comprehensive market analysis.</w:t>
      </w:r>
      <w:r>
        <w:rPr>
          <w:color w:val="800080"/>
        </w:rPr>
        <w:br/>
      </w:r>
      <w:r>
        <w:rPr>
          <w:color w:val="800080"/>
        </w:rPr>
        <w:br/>
        <w:t>7. Networking and Industry Events: Attend industry events, conferences, or trade shows related to construction. Networking with industry professionals can provide valuable insights and contacts that may lead to obtaining data or estimates on market share.</w:t>
      </w:r>
      <w:r>
        <w:rPr>
          <w:color w:val="800080"/>
        </w:rPr>
        <w:br/>
      </w:r>
      <w:r>
        <w:rPr>
          <w:color w:val="800080"/>
        </w:rPr>
        <w:br/>
        <w:t>Remember that market share data may not always be readily available, especially for specific sectors like construction of domestic buildings. In such cases, estimates and approximations may need to be made based on available information. It is also important to consider the limitations and potential biases in the data sources used.</w:t>
      </w:r>
    </w:p>
    <w:p w14:paraId="5DEFEE8C" w14:textId="77777777" w:rsidR="004E599D" w:rsidRDefault="00000000">
      <w:r>
        <w:rPr>
          <w:color w:val="000000"/>
        </w:rPr>
        <w:t>Pros:</w:t>
      </w:r>
      <w:r>
        <w:rPr>
          <w:color w:val="000000"/>
        </w:rPr>
        <w:br/>
        <w:t>1. The prompt clearly defines the objective, which is to acquire data or estimates concerning the market share of diverse construction companies engaged in offering contracts for construction of domestic buildings to the UK government.</w:t>
      </w:r>
      <w:r>
        <w:rPr>
          <w:color w:val="000000"/>
        </w:rPr>
        <w:br/>
        <w:t>2. The prompt specifies the target market, which is the UK government, and the specific domain of construction of domestic buildings.</w:t>
      </w:r>
      <w:r>
        <w:rPr>
          <w:color w:val="000000"/>
        </w:rPr>
        <w:br/>
        <w:t>3. The prompt highlights the importance of this data as a foundation for conducting comprehensive market analysis, indicating a clear purpose for the acquired information.</w:t>
      </w:r>
      <w:r>
        <w:rPr>
          <w:color w:val="000000"/>
        </w:rPr>
        <w:br/>
      </w:r>
      <w:r>
        <w:rPr>
          <w:color w:val="000000"/>
        </w:rPr>
        <w:br/>
      </w:r>
      <w:r>
        <w:rPr>
          <w:color w:val="000000"/>
        </w:rPr>
        <w:lastRenderedPageBreak/>
        <w:t>Cons:</w:t>
      </w:r>
      <w:r>
        <w:rPr>
          <w:color w:val="000000"/>
        </w:rPr>
        <w:br/>
        <w:t>1. The prompt does not provide any specific requirements or constraints for the approach to be recommended. This lack of information may make it challenging to propose a tailored solution.</w:t>
      </w:r>
      <w:r>
        <w:rPr>
          <w:color w:val="000000"/>
        </w:rPr>
        <w:br/>
        <w:t>2. The prompt does not mention any existing sources of data or estimates that have already been explored. It would be helpful to know if any preliminary research has been conducted or if the approach should start from scratch.</w:t>
      </w:r>
      <w:r>
        <w:rPr>
          <w:color w:val="000000"/>
        </w:rPr>
        <w:br/>
        <w:t>3. The prompt does not specify the desired level of granularity for the market share data. It would be beneficial to understand if the approach should provide an overall market share estimate or if it should be broken down by specific regions, types of buildings, or other factors.</w:t>
      </w:r>
      <w:r>
        <w:rPr>
          <w:color w:val="000000"/>
        </w:rPr>
        <w:br/>
      </w:r>
      <w:r>
        <w:rPr>
          <w:color w:val="000000"/>
        </w:rPr>
        <w:br/>
        <w:t>Improvements:</w:t>
      </w:r>
      <w:r>
        <w:rPr>
          <w:color w:val="000000"/>
        </w:rPr>
        <w:br/>
        <w:t>1. Provide more details about the specific requirements and constraints for the approach. For example, specify the desired time frame for the market share data, the level of granularity needed, and any limitations on data collection methods.</w:t>
      </w:r>
      <w:r>
        <w:rPr>
          <w:color w:val="000000"/>
        </w:rPr>
        <w:br/>
        <w:t>2. Include information about any existing sources of data or estimates that have already been explored. This would help in avoiding duplication of efforts and provide a starting point for the recommended approach.</w:t>
      </w:r>
      <w:r>
        <w:rPr>
          <w:color w:val="000000"/>
        </w:rPr>
        <w:br/>
        <w:t>3. Clarify the intended use of the market analysis. Understanding the specific objectives and questions to be answered through the analysis would enable a more targeted approach to acquiring the necessary data or estimates.</w:t>
      </w:r>
    </w:p>
    <w:p w14:paraId="589F66B8" w14:textId="77777777" w:rsidR="004E599D" w:rsidRDefault="00000000">
      <w:r>
        <w:rPr>
          <w:color w:val="1A5D1A"/>
        </w:rPr>
        <w:t>How can I gather accurate data and estimates on the market share of Construction of domestic buildings Companies that provide construction contracts to the UK government? I need this information to conduct a thorough market analysis in the Construction of domestic buildings sector.</w:t>
      </w:r>
    </w:p>
    <w:p w14:paraId="76349654" w14:textId="77777777" w:rsidR="004E599D" w:rsidRDefault="00000000">
      <w:r>
        <w:rPr>
          <w:color w:val="800080"/>
        </w:rPr>
        <w:t>To gather accurate data and estimates on the market share of Construction of domestic buildings companies that provide construction contracts to the UK government, you can follow these steps:</w:t>
      </w:r>
      <w:r>
        <w:rPr>
          <w:color w:val="800080"/>
        </w:rPr>
        <w:br/>
      </w:r>
      <w:r>
        <w:rPr>
          <w:color w:val="800080"/>
        </w:rPr>
        <w:br/>
        <w:t>1. Research Government Procurement Websites: Visit government procurement websites such as Contracts Finder (https://www.contractsfinder.service.gov.uk/) and Find a Tender (https://www.find-tender.service.gov.uk/) to find construction contracts awarded by the UK government. These websites provide information on the awarded contracts, including the companies involved.</w:t>
      </w:r>
      <w:r>
        <w:rPr>
          <w:color w:val="800080"/>
        </w:rPr>
        <w:br/>
      </w:r>
      <w:r>
        <w:rPr>
          <w:color w:val="800080"/>
        </w:rPr>
        <w:br/>
        <w:t>2. Analyze Publicly Available Data: Review the publicly available data on the companies that have been awarded construction contracts by the UK government. This information can be found on the government procurement websites mentioned above or through other sources such as company websites, press releases, and news articles.</w:t>
      </w:r>
      <w:r>
        <w:rPr>
          <w:color w:val="800080"/>
        </w:rPr>
        <w:br/>
      </w:r>
      <w:r>
        <w:rPr>
          <w:color w:val="800080"/>
        </w:rPr>
        <w:br/>
        <w:t xml:space="preserve">3. Use Market Research Reports: Consult market research reports specific to the </w:t>
      </w:r>
      <w:r>
        <w:rPr>
          <w:color w:val="800080"/>
        </w:rPr>
        <w:lastRenderedPageBreak/>
        <w:t>Construction of domestic buildings sector. These reports often provide market share data and analysis on major players in the industry. Some reputable sources for market research reports include IBISWorld, Statista, and MarketResearch.com.</w:t>
      </w:r>
      <w:r>
        <w:rPr>
          <w:color w:val="800080"/>
        </w:rPr>
        <w:br/>
      </w:r>
      <w:r>
        <w:rPr>
          <w:color w:val="800080"/>
        </w:rPr>
        <w:br/>
        <w:t>4. Conduct Surveys and Interviews: Reach out to industry experts, professionals, and key stakeholders in the Construction of domestic buildings sector. Conduct surveys and interviews to gather insights and estimates on market share. This primary research can provide valuable information and help validate the data obtained from secondary sources.</w:t>
      </w:r>
      <w:r>
        <w:rPr>
          <w:color w:val="800080"/>
        </w:rPr>
        <w:br/>
      </w:r>
      <w:r>
        <w:rPr>
          <w:color w:val="800080"/>
        </w:rPr>
        <w:br/>
        <w:t>5. Analyze Financial Statements: Review the financial statements of publicly traded construction companies that provide construction contracts to the UK government. These statements can be found in annual reports, investor presentations, and regulatory filings. Analyzing the revenue and market share of these companies can provide a clearer picture of their position in the market.</w:t>
      </w:r>
      <w:r>
        <w:rPr>
          <w:color w:val="800080"/>
        </w:rPr>
        <w:br/>
      </w:r>
      <w:r>
        <w:rPr>
          <w:color w:val="800080"/>
        </w:rPr>
        <w:br/>
        <w:t>6. Engage with Industry Associations: Connect with industry associations such as the Construction Industry Council (CIC), Federation of Master Builders (FMB), and National Federation of Builders (NFB). These associations often have access to industry data and can provide insights into market share and trends.</w:t>
      </w:r>
      <w:r>
        <w:rPr>
          <w:color w:val="800080"/>
        </w:rPr>
        <w:br/>
      </w:r>
      <w:r>
        <w:rPr>
          <w:color w:val="800080"/>
        </w:rPr>
        <w:br/>
        <w:t>7. Consider Competitive Landscape Analysis: Analyze the competitive landscape of the Construction of domestic buildings sector by identifying key players and their market share. This can be done by examining company profiles, market reports, and industry news. Understanding the competitive dynamics will help you estimate the market share of individual companies.</w:t>
      </w:r>
      <w:r>
        <w:rPr>
          <w:color w:val="800080"/>
        </w:rPr>
        <w:br/>
      </w:r>
      <w:r>
        <w:rPr>
          <w:color w:val="800080"/>
        </w:rPr>
        <w:br/>
        <w:t>8. Cross-Reference Multiple Sources: To ensure accuracy, cross-reference the data obtained from different sources. This will help validate the information and provide a more reliable estimate of market share.</w:t>
      </w:r>
      <w:r>
        <w:rPr>
          <w:color w:val="800080"/>
        </w:rPr>
        <w:br/>
      </w:r>
      <w:r>
        <w:rPr>
          <w:color w:val="800080"/>
        </w:rPr>
        <w:br/>
        <w:t>Remember that market share data is often proprietary and may not be readily available. Therefore, it is important to use a combination of methods and sources to gather as much accurate data and estimates as possible.</w:t>
      </w:r>
    </w:p>
    <w:p w14:paraId="5A780D86" w14:textId="77777777" w:rsidR="004E599D" w:rsidRDefault="00000000">
      <w:pPr>
        <w:pStyle w:val="Heading3"/>
      </w:pPr>
      <w:r>
        <w:t>1.3.2. Issue</w:t>
      </w:r>
    </w:p>
    <w:p w14:paraId="4AABB501" w14:textId="77777777" w:rsidR="004E599D" w:rsidRDefault="00000000">
      <w:r>
        <w:rPr>
          <w:color w:val="1A5D1A"/>
        </w:rPr>
        <w:t>Imagine you are a skilled business analyst engaged with a Construction of domestic buildings company specializing in contract for construction of domestic buildings targeted at the UK government, such as the UK Government. In the context of analyzing a key indicator of the company's success, propose a variety of approaches to gather statistical data related to the indicator or other numerical factors that might exhibit a strong correlation. Emphasize publicly available data sources that facilitate cross-company comparisons and the identification of factors influencing the key indicator.</w:t>
      </w:r>
      <w:r>
        <w:rPr>
          <w:color w:val="1A5D1A"/>
        </w:rPr>
        <w:br/>
        <w:t xml:space="preserve">utilize the DOT language to craft a directed causal graph illustrating diverse influences that could lead to fluctuations in the key indicator. Expand the graph by introducing factors that </w:t>
      </w:r>
      <w:r>
        <w:rPr>
          <w:color w:val="1A5D1A"/>
        </w:rPr>
        <w:lastRenderedPageBreak/>
        <w:t>act as causes of causes, following a 5 Whys approach to trace potential root causes of this rate. Describe this process in a step-by-step manner.</w:t>
      </w:r>
    </w:p>
    <w:p w14:paraId="384BD3B6" w14:textId="77777777" w:rsidR="004E599D" w:rsidRDefault="00000000">
      <w:r>
        <w:rPr>
          <w:color w:val="800080"/>
        </w:rPr>
        <w:t>To gather statistical data related to the key indicator of success for the construction company, we can utilize various approaches. Here are a few suggestions:</w:t>
      </w:r>
      <w:r>
        <w:rPr>
          <w:color w:val="800080"/>
        </w:rPr>
        <w:br/>
      </w:r>
      <w:r>
        <w:rPr>
          <w:color w:val="800080"/>
        </w:rPr>
        <w:br/>
        <w:t>1. Government Data: The UK government provides publicly available data on construction projects, including the number of contracts awarded, their value, and the companies involved. This data can be used to compare the company's performance against industry benchmarks and identify factors influencing success.</w:t>
      </w:r>
      <w:r>
        <w:rPr>
          <w:color w:val="800080"/>
        </w:rPr>
        <w:br/>
      </w:r>
      <w:r>
        <w:rPr>
          <w:color w:val="800080"/>
        </w:rPr>
        <w:br/>
        <w:t>2. Financial Reports: Analyzing the company's financial reports can provide insights into its revenue, profit margins, and growth rates. Comparing these metrics with industry averages can help identify areas of strength or weakness.</w:t>
      </w:r>
      <w:r>
        <w:rPr>
          <w:color w:val="800080"/>
        </w:rPr>
        <w:br/>
      </w:r>
      <w:r>
        <w:rPr>
          <w:color w:val="800080"/>
        </w:rPr>
        <w:br/>
        <w:t>3. Market Research: Conducting market research surveys or analyzing existing reports can provide data on customer satisfaction, brand perception, and market demand. This information can help identify factors that contribute to the company's success, such as customer service quality or competitive pricing.</w:t>
      </w:r>
      <w:r>
        <w:rPr>
          <w:color w:val="800080"/>
        </w:rPr>
        <w:br/>
      </w:r>
      <w:r>
        <w:rPr>
          <w:color w:val="800080"/>
        </w:rPr>
        <w:br/>
        <w:t>4. Employee Surveys: Gathering feedback from employees through surveys can provide insights into factors that influence productivity, job satisfaction, and overall company performance. This data can help identify areas for improvement and potential correlations with the key indicator.</w:t>
      </w:r>
      <w:r>
        <w:rPr>
          <w:color w:val="800080"/>
        </w:rPr>
        <w:br/>
      </w:r>
      <w:r>
        <w:rPr>
          <w:color w:val="800080"/>
        </w:rPr>
        <w:br/>
        <w:t>5. Industry Associations: Engaging with industry associations or trade bodies can provide access to benchmarking data and industry-wide performance metrics. This data can be used to compare the company's performance against its peers and identify areas for improvement.</w:t>
      </w:r>
      <w:r>
        <w:rPr>
          <w:color w:val="800080"/>
        </w:rPr>
        <w:br/>
      </w:r>
      <w:r>
        <w:rPr>
          <w:color w:val="800080"/>
        </w:rPr>
        <w:br/>
        <w:t>Now, let's create a directed causal graph using the DOT language to illustrate the influences that could lead to fluctuations in the key indicator:</w:t>
      </w:r>
      <w:r>
        <w:rPr>
          <w:color w:val="800080"/>
        </w:rPr>
        <w:br/>
      </w:r>
      <w:r>
        <w:rPr>
          <w:color w:val="800080"/>
        </w:rPr>
        <w:br/>
        <w:t>```</w:t>
      </w:r>
      <w:r>
        <w:rPr>
          <w:color w:val="800080"/>
        </w:rPr>
        <w:br/>
        <w:t>digraph KeyIndicatorInfluences {</w:t>
      </w:r>
      <w:r>
        <w:rPr>
          <w:color w:val="800080"/>
        </w:rPr>
        <w:br/>
        <w:t xml:space="preserve">  rankdir=LR;</w:t>
      </w:r>
      <w:r>
        <w:rPr>
          <w:color w:val="800080"/>
        </w:rPr>
        <w:br/>
        <w:t xml:space="preserve">  </w:t>
      </w:r>
      <w:r>
        <w:rPr>
          <w:color w:val="800080"/>
        </w:rPr>
        <w:br/>
        <w:t xml:space="preserve">  subgraph cluster_0 {</w:t>
      </w:r>
      <w:r>
        <w:rPr>
          <w:color w:val="800080"/>
        </w:rPr>
        <w:br/>
        <w:t xml:space="preserve">    label="Key Indicator";</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K;</w:t>
      </w:r>
      <w:r>
        <w:rPr>
          <w:color w:val="800080"/>
        </w:rPr>
        <w:br/>
        <w:t xml:space="preserve">  }</w:t>
      </w:r>
      <w:r>
        <w:rPr>
          <w:color w:val="800080"/>
        </w:rPr>
        <w:br/>
      </w:r>
      <w:r>
        <w:rPr>
          <w:color w:val="800080"/>
        </w:rPr>
        <w:lastRenderedPageBreak/>
        <w:t xml:space="preserve">  </w:t>
      </w:r>
      <w:r>
        <w:rPr>
          <w:color w:val="800080"/>
        </w:rPr>
        <w:br/>
        <w:t xml:space="preserve">  subgraph cluster_1 {</w:t>
      </w:r>
      <w:r>
        <w:rPr>
          <w:color w:val="800080"/>
        </w:rPr>
        <w:br/>
        <w:t xml:space="preserve">    label="Factors Influencing Key Indicator";</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F1; F2; F3; F4; F5;</w:t>
      </w:r>
      <w:r>
        <w:rPr>
          <w:color w:val="800080"/>
        </w:rPr>
        <w:br/>
        <w:t xml:space="preserve">  }</w:t>
      </w:r>
      <w:r>
        <w:rPr>
          <w:color w:val="800080"/>
        </w:rPr>
        <w:br/>
        <w:t xml:space="preserve">  </w:t>
      </w:r>
      <w:r>
        <w:rPr>
          <w:color w:val="800080"/>
        </w:rPr>
        <w:br/>
        <w:t xml:space="preserve">  K -&gt; F1;</w:t>
      </w:r>
      <w:r>
        <w:rPr>
          <w:color w:val="800080"/>
        </w:rPr>
        <w:br/>
        <w:t xml:space="preserve">  K -&gt; F2;</w:t>
      </w:r>
      <w:r>
        <w:rPr>
          <w:color w:val="800080"/>
        </w:rPr>
        <w:br/>
        <w:t xml:space="preserve">  K -&gt; F3;</w:t>
      </w:r>
      <w:r>
        <w:rPr>
          <w:color w:val="800080"/>
        </w:rPr>
        <w:br/>
        <w:t xml:space="preserve">  K -&gt; F4;</w:t>
      </w:r>
      <w:r>
        <w:rPr>
          <w:color w:val="800080"/>
        </w:rPr>
        <w:br/>
        <w:t xml:space="preserve">  K -&gt; F5;</w:t>
      </w:r>
      <w:r>
        <w:rPr>
          <w:color w:val="800080"/>
        </w:rPr>
        <w:br/>
        <w:t xml:space="preserve">  </w:t>
      </w:r>
      <w:r>
        <w:rPr>
          <w:color w:val="800080"/>
        </w:rPr>
        <w:br/>
        <w:t xml:space="preserve">  subgraph cluster_2 {</w:t>
      </w:r>
      <w:r>
        <w:rPr>
          <w:color w:val="800080"/>
        </w:rPr>
        <w:br/>
        <w:t xml:space="preserve">    label="Causes of F1";</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C1; C2; C3; C4; C5;</w:t>
      </w:r>
      <w:r>
        <w:rPr>
          <w:color w:val="800080"/>
        </w:rPr>
        <w:br/>
        <w:t xml:space="preserve">  }</w:t>
      </w:r>
      <w:r>
        <w:rPr>
          <w:color w:val="800080"/>
        </w:rPr>
        <w:br/>
        <w:t xml:space="preserve">  </w:t>
      </w:r>
      <w:r>
        <w:rPr>
          <w:color w:val="800080"/>
        </w:rPr>
        <w:br/>
        <w:t xml:space="preserve">  F1 -&gt; C1;</w:t>
      </w:r>
      <w:r>
        <w:rPr>
          <w:color w:val="800080"/>
        </w:rPr>
        <w:br/>
        <w:t xml:space="preserve">  F1 -&gt; C2;</w:t>
      </w:r>
      <w:r>
        <w:rPr>
          <w:color w:val="800080"/>
        </w:rPr>
        <w:br/>
        <w:t xml:space="preserve">  F1 -&gt; C3;</w:t>
      </w:r>
      <w:r>
        <w:rPr>
          <w:color w:val="800080"/>
        </w:rPr>
        <w:br/>
        <w:t xml:space="preserve">  F1 -&gt; C4;</w:t>
      </w:r>
      <w:r>
        <w:rPr>
          <w:color w:val="800080"/>
        </w:rPr>
        <w:br/>
        <w:t xml:space="preserve">  F1 -&gt; C5;</w:t>
      </w:r>
      <w:r>
        <w:rPr>
          <w:color w:val="800080"/>
        </w:rPr>
        <w:br/>
        <w:t xml:space="preserve">  </w:t>
      </w:r>
      <w:r>
        <w:rPr>
          <w:color w:val="800080"/>
        </w:rPr>
        <w:br/>
        <w:t xml:space="preserve">  subgraph cluster_3 {</w:t>
      </w:r>
      <w:r>
        <w:rPr>
          <w:color w:val="800080"/>
        </w:rPr>
        <w:br/>
        <w:t xml:space="preserve">    label="Causes of C1";</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R1; R2; R3; R4; R5;</w:t>
      </w:r>
      <w:r>
        <w:rPr>
          <w:color w:val="800080"/>
        </w:rPr>
        <w:br/>
        <w:t xml:space="preserve">  }</w:t>
      </w:r>
      <w:r>
        <w:rPr>
          <w:color w:val="800080"/>
        </w:rPr>
        <w:br/>
        <w:t xml:space="preserve">  </w:t>
      </w:r>
      <w:r>
        <w:rPr>
          <w:color w:val="800080"/>
        </w:rPr>
        <w:br/>
        <w:t xml:space="preserve">  C1 -&gt; R1;</w:t>
      </w:r>
      <w:r>
        <w:rPr>
          <w:color w:val="800080"/>
        </w:rPr>
        <w:br/>
        <w:t xml:space="preserve">  C1 -&gt; R2;</w:t>
      </w:r>
      <w:r>
        <w:rPr>
          <w:color w:val="800080"/>
        </w:rPr>
        <w:br/>
        <w:t xml:space="preserve">  C1 -&gt; R3;</w:t>
      </w:r>
      <w:r>
        <w:rPr>
          <w:color w:val="800080"/>
        </w:rPr>
        <w:br/>
        <w:t xml:space="preserve">  C1 -&gt; R4;</w:t>
      </w:r>
      <w:r>
        <w:rPr>
          <w:color w:val="800080"/>
        </w:rPr>
        <w:br/>
        <w:t xml:space="preserve">  C1 -&gt; R5;</w:t>
      </w:r>
      <w:r>
        <w:rPr>
          <w:color w:val="800080"/>
        </w:rPr>
        <w:br/>
        <w:t>}</w:t>
      </w:r>
      <w:r>
        <w:rPr>
          <w:color w:val="800080"/>
        </w:rPr>
        <w:br/>
      </w:r>
      <w:r>
        <w:rPr>
          <w:color w:val="800080"/>
        </w:rPr>
        <w:lastRenderedPageBreak/>
        <w:t>```</w:t>
      </w:r>
      <w:r>
        <w:rPr>
          <w:color w:val="800080"/>
        </w:rPr>
        <w:br/>
      </w:r>
      <w:r>
        <w:rPr>
          <w:color w:val="800080"/>
        </w:rPr>
        <w:br/>
        <w:t>In this graph, the "Key Indicator" is influenced by five factors (F1, F2, F3, F4, F5). Each factor has its own set of causes, represented by C1, C2, C3, C4, and C5. To trace potential root causes of the key indicator, we can follow a 5 Whys approach:</w:t>
      </w:r>
      <w:r>
        <w:rPr>
          <w:color w:val="800080"/>
        </w:rPr>
        <w:br/>
      </w:r>
      <w:r>
        <w:rPr>
          <w:color w:val="800080"/>
        </w:rPr>
        <w:br/>
        <w:t>1. Start with the first factor (F1) and ask "Why does this factor influence the key indicator?" This leads us to the causes (C1, C2, C3, C4, C5).</w:t>
      </w:r>
      <w:r>
        <w:rPr>
          <w:color w:val="800080"/>
        </w:rPr>
        <w:br/>
      </w:r>
      <w:r>
        <w:rPr>
          <w:color w:val="800080"/>
        </w:rPr>
        <w:br/>
        <w:t>2. For each cause, ask "Why does this cause influence the factor?" This will help identify the root causes (R1, R2, R3, R4, R5) that directly impact the key indicator.</w:t>
      </w:r>
      <w:r>
        <w:rPr>
          <w:color w:val="800080"/>
        </w:rPr>
        <w:br/>
      </w:r>
      <w:r>
        <w:rPr>
          <w:color w:val="800080"/>
        </w:rPr>
        <w:br/>
        <w:t>By following this step-by-step process, we can identify the underlying factors and root causes that contribute to fluctuations in the key indicator for the construction company.</w:t>
      </w:r>
    </w:p>
    <w:p w14:paraId="5005B99E" w14:textId="77777777" w:rsidR="004E599D" w:rsidRDefault="00000000">
      <w:r>
        <w:rPr>
          <w:color w:val="000000"/>
        </w:rPr>
        <w:t>Pros of the prompt:</w:t>
      </w:r>
      <w:r>
        <w:rPr>
          <w:color w:val="000000"/>
        </w:rPr>
        <w:br/>
        <w:t>1. The prompt provides a clear context of being a business analyst in a construction company specializing in contracts for domestic buildings targeted at the UK government. This helps in understanding the specific domain and audience.</w:t>
      </w:r>
      <w:r>
        <w:rPr>
          <w:color w:val="000000"/>
        </w:rPr>
        <w:br/>
        <w:t>2. The prompt asks for a variety of approaches to gather statistical data related to a key indicator, indicating the need for a comprehensive analysis.</w:t>
      </w:r>
      <w:r>
        <w:rPr>
          <w:color w:val="000000"/>
        </w:rPr>
        <w:br/>
        <w:t>3. The prompt emphasizes the use of publicly available data sources, which can make the analysis more accessible and replicable.</w:t>
      </w:r>
      <w:r>
        <w:rPr>
          <w:color w:val="000000"/>
        </w:rPr>
        <w:br/>
        <w:t>4. The prompt specifically mentions the need to identify factors influencing the key indicator, indicating the importance of understanding causality.</w:t>
      </w:r>
      <w:r>
        <w:rPr>
          <w:color w:val="000000"/>
        </w:rPr>
        <w:br/>
      </w:r>
      <w:r>
        <w:rPr>
          <w:color w:val="000000"/>
        </w:rPr>
        <w:br/>
        <w:t>Cons of the prompt:</w:t>
      </w:r>
      <w:r>
        <w:rPr>
          <w:color w:val="000000"/>
        </w:rPr>
        <w:br/>
        <w:t>1. The prompt does not specify the key indicator that needs to be analyzed, making it difficult to provide specific approaches and factors.</w:t>
      </w:r>
      <w:r>
        <w:rPr>
          <w:color w:val="000000"/>
        </w:rPr>
        <w:br/>
        <w:t>2. The prompt does not provide any background information about the company or the key indicator, making it challenging to understand the context fully.</w:t>
      </w:r>
      <w:r>
        <w:rPr>
          <w:color w:val="000000"/>
        </w:rPr>
        <w:br/>
        <w:t>3. The prompt introduces the use of DOT language and a directed causal graph without providing any explanation or examples, which may be unfamiliar to some analysts.</w:t>
      </w:r>
      <w:r>
        <w:rPr>
          <w:color w:val="000000"/>
        </w:rPr>
        <w:br/>
        <w:t>4. The prompt mentions the 5 Whys approach but does not provide any guidance on how to apply it effectively.</w:t>
      </w:r>
      <w:r>
        <w:rPr>
          <w:color w:val="000000"/>
        </w:rPr>
        <w:br/>
      </w:r>
      <w:r>
        <w:rPr>
          <w:color w:val="000000"/>
        </w:rPr>
        <w:br/>
        <w:t>Improvements to the prompt:</w:t>
      </w:r>
      <w:r>
        <w:rPr>
          <w:color w:val="000000"/>
        </w:rPr>
        <w:br/>
        <w:t>1. Specify the key indicator that needs to be analyzed, such as the company's profitability, customer satisfaction, or project completion rate. This will provide a clear focus for the analysis.</w:t>
      </w:r>
      <w:r>
        <w:rPr>
          <w:color w:val="000000"/>
        </w:rPr>
        <w:br/>
        <w:t>2. Provide some background information about the company, its current performance, and any specific challenges or goals related to the key indicator. This will help in understanding the context and tailoring the analysis accordingly.</w:t>
      </w:r>
      <w:r>
        <w:rPr>
          <w:color w:val="000000"/>
        </w:rPr>
        <w:br/>
        <w:t xml:space="preserve">3. Explain the DOT language and directed causal graph with examples or references to </w:t>
      </w:r>
      <w:r>
        <w:rPr>
          <w:color w:val="000000"/>
        </w:rPr>
        <w:lastRenderedPageBreak/>
        <w:t>external resources. This will ensure that all analysts have a common understanding of the tools to be used.</w:t>
      </w:r>
      <w:r>
        <w:rPr>
          <w:color w:val="000000"/>
        </w:rPr>
        <w:br/>
        <w:t>4. Provide a step-by-step guide or example on how to apply the 5 Whys approach effectively. This will help analysts in tracing potential root causes systematically.</w:t>
      </w:r>
      <w:r>
        <w:rPr>
          <w:color w:val="000000"/>
        </w:rPr>
        <w:br/>
      </w:r>
      <w:r>
        <w:rPr>
          <w:color w:val="000000"/>
        </w:rPr>
        <w:br/>
        <w:t>Overall, the prompt has potential but could benefit from additional clarity and guidance to ensure a more effective and comprehensive analysis.</w:t>
      </w:r>
    </w:p>
    <w:p w14:paraId="06AECDB3" w14:textId="77777777" w:rsidR="004E599D" w:rsidRDefault="00000000">
      <w:r>
        <w:rPr>
          <w:color w:val="1A5D1A"/>
        </w:rPr>
        <w:t>As a skilled business analyst engaged with a Construction of domestic buildings company specializing in contracts for construction of domestic buildings targeted at the UK government, your task is to analyze a key indicator of the company's success. Propose a variety of approaches to gather statistical data related to the indicator or other numerical factors that might exhibit a strong correlation. Emphasize publicly available data sources that facilitate cross-company comparisons and the identification of factors influencing the key indicator.</w:t>
      </w:r>
      <w:r>
        <w:rPr>
          <w:color w:val="1A5D1A"/>
        </w:rPr>
        <w:br/>
      </w:r>
      <w:r>
        <w:rPr>
          <w:color w:val="1A5D1A"/>
        </w:rPr>
        <w:br/>
        <w:t>Additionally, utilize the DOT language to craft a directed causal graph illustrating diverse influences that could lead to fluctuations in the key indicator. Expand the graph by introducing factors that act as causes of causes, following a 5 Whys approach to trace potential root causes of this rate. Describe this process in a step-by-step manner.</w:t>
      </w:r>
      <w:r>
        <w:rPr>
          <w:color w:val="1A5D1A"/>
        </w:rPr>
        <w:br/>
      </w:r>
      <w:r>
        <w:rPr>
          <w:color w:val="1A5D1A"/>
        </w:rPr>
        <w:br/>
        <w:t>**Prompt:**</w:t>
      </w:r>
      <w:r>
        <w:rPr>
          <w:color w:val="1A5D1A"/>
        </w:rPr>
        <w:br/>
        <w:t>Imagine you are a skilled business analyst engaged with a Construction of domestic buildings company specializing in contracts for construction of domestic buildings targeted at the UK government. In the context of analyzing a key indicator of the company's success, propose a variety of approaches to gather statistical data related to the indicator or other numerical factors that might exhibit a strong correlation. Emphasize publicly available data sources that facilitate cross-company comparisons and the identification of factors influencing the key indicator.</w:t>
      </w:r>
      <w:r>
        <w:rPr>
          <w:color w:val="1A5D1A"/>
        </w:rPr>
        <w:br/>
      </w:r>
      <w:r>
        <w:rPr>
          <w:color w:val="1A5D1A"/>
        </w:rPr>
        <w:br/>
        <w:t>Utilize the DOT language to craft a directed causal graph illustrating diverse influences that could lead to fluctuations in the key indicator. Expand the graph by introducing factors that act as causes of causes, following a 5 Whys approach to trace potential root causes of this rate. Describe this process in a step-by-step manner.</w:t>
      </w:r>
    </w:p>
    <w:p w14:paraId="7B1603B2" w14:textId="77777777" w:rsidR="004E599D" w:rsidRDefault="00000000">
      <w:r>
        <w:rPr>
          <w:color w:val="800080"/>
        </w:rPr>
        <w:t>To gather statistical data related to the key indicator of the company's success, we can consider the following approaches:</w:t>
      </w:r>
      <w:r>
        <w:rPr>
          <w:color w:val="800080"/>
        </w:rPr>
        <w:br/>
      </w:r>
      <w:r>
        <w:rPr>
          <w:color w:val="800080"/>
        </w:rPr>
        <w:br/>
        <w:t>1. Internal Data Analysis: Start by analyzing the company's internal data, such as financial records, project completion rates, customer satisfaction surveys, and employee performance metrics. This data can provide insights into the company's overall performance and identify any trends or patterns.</w:t>
      </w:r>
      <w:r>
        <w:rPr>
          <w:color w:val="800080"/>
        </w:rPr>
        <w:br/>
      </w:r>
      <w:r>
        <w:rPr>
          <w:color w:val="800080"/>
        </w:rPr>
        <w:br/>
        <w:t xml:space="preserve">2. Industry Benchmarks: Compare the company's key indicator with industry benchmarks </w:t>
      </w:r>
      <w:r>
        <w:rPr>
          <w:color w:val="800080"/>
        </w:rPr>
        <w:lastRenderedPageBreak/>
        <w:t>to understand its relative performance. Publicly available data sources like industry reports, trade associations, and government publications can provide valuable information for cross-company comparisons.</w:t>
      </w:r>
      <w:r>
        <w:rPr>
          <w:color w:val="800080"/>
        </w:rPr>
        <w:br/>
      </w:r>
      <w:r>
        <w:rPr>
          <w:color w:val="800080"/>
        </w:rPr>
        <w:br/>
        <w:t>3. Government Data: Explore government databases and reports related to construction projects and contracts. In the UK, the government publishes data on public sector contracts, construction output, and housing starts. Analyzing this data can help identify trends in government spending and the overall demand for construction services.</w:t>
      </w:r>
      <w:r>
        <w:rPr>
          <w:color w:val="800080"/>
        </w:rPr>
        <w:br/>
      </w:r>
      <w:r>
        <w:rPr>
          <w:color w:val="800080"/>
        </w:rPr>
        <w:br/>
        <w:t>4. Economic Indicators: Consider economic indicators that can influence the company's success. For example, GDP growth, interest rates, and housing market data can impact the demand for construction services. Publicly available data sources like the Office for National Statistics (ONS) and the Bank of England provide comprehensive economic data.</w:t>
      </w:r>
      <w:r>
        <w:rPr>
          <w:color w:val="800080"/>
        </w:rPr>
        <w:br/>
      </w:r>
      <w:r>
        <w:rPr>
          <w:color w:val="800080"/>
        </w:rPr>
        <w:br/>
        <w:t>5. Customer Feedback: Gather customer feedback through surveys, interviews, or online reviews. Analyzing customer satisfaction ratings, project feedback, and repeat business rates can provide insights into the company's reputation and customer loyalty.</w:t>
      </w:r>
      <w:r>
        <w:rPr>
          <w:color w:val="800080"/>
        </w:rPr>
        <w:br/>
      </w:r>
      <w:r>
        <w:rPr>
          <w:color w:val="800080"/>
        </w:rPr>
        <w:br/>
        <w:t>6. Competitor Analysis: Analyze publicly available data on competitors, such as their financial performance, project success rates, and customer reviews. This analysis can help identify areas where the company can improve and learn from successful competitors.</w:t>
      </w:r>
      <w:r>
        <w:rPr>
          <w:color w:val="800080"/>
        </w:rPr>
        <w:br/>
      </w:r>
      <w:r>
        <w:rPr>
          <w:color w:val="800080"/>
        </w:rPr>
        <w:br/>
        <w:t>7. Social Media Monitoring: Monitor social media platforms for mentions of the company and its projects. Analyzing sentiment analysis and customer feedback on social media can provide real-time insights into customer satisfaction and public perception.</w:t>
      </w:r>
      <w:r>
        <w:rPr>
          <w:color w:val="800080"/>
        </w:rPr>
        <w:br/>
      </w:r>
      <w:r>
        <w:rPr>
          <w:color w:val="800080"/>
        </w:rPr>
        <w:br/>
        <w:t>Now, let's create a directed causal graph using the DOT language to illustrate the diverse influences that could lead to fluctuations in the key indicator:</w:t>
      </w:r>
      <w:r>
        <w:rPr>
          <w:color w:val="800080"/>
        </w:rPr>
        <w:br/>
      </w:r>
      <w:r>
        <w:rPr>
          <w:color w:val="800080"/>
        </w:rPr>
        <w:br/>
        <w:t>```dot</w:t>
      </w:r>
      <w:r>
        <w:rPr>
          <w:color w:val="800080"/>
        </w:rPr>
        <w:br/>
        <w:t>digraph KeyIndicator {</w:t>
      </w:r>
      <w:r>
        <w:rPr>
          <w:color w:val="800080"/>
        </w:rPr>
        <w:br/>
        <w:t xml:space="preserve">  rankdir=LR;</w:t>
      </w:r>
      <w:r>
        <w:rPr>
          <w:color w:val="800080"/>
        </w:rPr>
        <w:br/>
        <w:t xml:space="preserve">  </w:t>
      </w:r>
      <w:r>
        <w:rPr>
          <w:color w:val="800080"/>
        </w:rPr>
        <w:br/>
        <w:t xml:space="preserve">  subgraph cluster_0 {</w:t>
      </w:r>
      <w:r>
        <w:rPr>
          <w:color w:val="800080"/>
        </w:rPr>
        <w:br/>
        <w:t xml:space="preserve">    label="Key Indicator";</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Indicator;</w:t>
      </w:r>
      <w:r>
        <w:rPr>
          <w:color w:val="800080"/>
        </w:rPr>
        <w:br/>
        <w:t xml:space="preserve">  }</w:t>
      </w:r>
      <w:r>
        <w:rPr>
          <w:color w:val="800080"/>
        </w:rPr>
        <w:br/>
        <w:t xml:space="preserve">  </w:t>
      </w:r>
      <w:r>
        <w:rPr>
          <w:color w:val="800080"/>
        </w:rPr>
        <w:br/>
        <w:t xml:space="preserve">  subgraph cluster_1 {</w:t>
      </w:r>
      <w:r>
        <w:rPr>
          <w:color w:val="800080"/>
        </w:rPr>
        <w:br/>
        <w:t xml:space="preserve">    label="Factors Influencing Key Indicator";</w:t>
      </w:r>
      <w:r>
        <w:rPr>
          <w:color w:val="800080"/>
        </w:rPr>
        <w:br/>
      </w:r>
      <w:r>
        <w:rPr>
          <w:color w:val="800080"/>
        </w:rPr>
        <w:lastRenderedPageBreak/>
        <w:t xml:space="preserve">    style=filled;</w:t>
      </w:r>
      <w:r>
        <w:rPr>
          <w:color w:val="800080"/>
        </w:rPr>
        <w:br/>
        <w:t xml:space="preserve">    color=lightgrey;</w:t>
      </w:r>
      <w:r>
        <w:rPr>
          <w:color w:val="800080"/>
        </w:rPr>
        <w:br/>
        <w:t xml:space="preserve">    node [style=filled,color=white];</w:t>
      </w:r>
      <w:r>
        <w:rPr>
          <w:color w:val="800080"/>
        </w:rPr>
        <w:br/>
        <w:t xml:space="preserve">    InternalData;</w:t>
      </w:r>
      <w:r>
        <w:rPr>
          <w:color w:val="800080"/>
        </w:rPr>
        <w:br/>
        <w:t xml:space="preserve">    IndustryBenchmarks;</w:t>
      </w:r>
      <w:r>
        <w:rPr>
          <w:color w:val="800080"/>
        </w:rPr>
        <w:br/>
        <w:t xml:space="preserve">    GovernmentData;</w:t>
      </w:r>
      <w:r>
        <w:rPr>
          <w:color w:val="800080"/>
        </w:rPr>
        <w:br/>
        <w:t xml:space="preserve">    EconomicIndicators;</w:t>
      </w:r>
      <w:r>
        <w:rPr>
          <w:color w:val="800080"/>
        </w:rPr>
        <w:br/>
        <w:t xml:space="preserve">    CustomerFeedback;</w:t>
      </w:r>
      <w:r>
        <w:rPr>
          <w:color w:val="800080"/>
        </w:rPr>
        <w:br/>
        <w:t xml:space="preserve">    CompetitorAnalysis;</w:t>
      </w:r>
      <w:r>
        <w:rPr>
          <w:color w:val="800080"/>
        </w:rPr>
        <w:br/>
        <w:t xml:space="preserve">    SocialMediaMonitoring;</w:t>
      </w:r>
      <w:r>
        <w:rPr>
          <w:color w:val="800080"/>
        </w:rPr>
        <w:br/>
        <w:t xml:space="preserve">  }</w:t>
      </w:r>
      <w:r>
        <w:rPr>
          <w:color w:val="800080"/>
        </w:rPr>
        <w:br/>
        <w:t xml:space="preserve">  </w:t>
      </w:r>
      <w:r>
        <w:rPr>
          <w:color w:val="800080"/>
        </w:rPr>
        <w:br/>
        <w:t xml:space="preserve">  subgraph cluster_2 {</w:t>
      </w:r>
      <w:r>
        <w:rPr>
          <w:color w:val="800080"/>
        </w:rPr>
        <w:br/>
        <w:t xml:space="preserve">    label="Root Causes";</w:t>
      </w:r>
      <w:r>
        <w:rPr>
          <w:color w:val="800080"/>
        </w:rPr>
        <w:br/>
        <w:t xml:space="preserve">    style=filled;</w:t>
      </w:r>
      <w:r>
        <w:rPr>
          <w:color w:val="800080"/>
        </w:rPr>
        <w:br/>
        <w:t xml:space="preserve">    color=lightgrey;</w:t>
      </w:r>
      <w:r>
        <w:rPr>
          <w:color w:val="800080"/>
        </w:rPr>
        <w:br/>
        <w:t xml:space="preserve">    node [style=filled,color=white];</w:t>
      </w:r>
      <w:r>
        <w:rPr>
          <w:color w:val="800080"/>
        </w:rPr>
        <w:br/>
        <w:t xml:space="preserve">    RootCause1;</w:t>
      </w:r>
      <w:r>
        <w:rPr>
          <w:color w:val="800080"/>
        </w:rPr>
        <w:br/>
        <w:t xml:space="preserve">    RootCause2;</w:t>
      </w:r>
      <w:r>
        <w:rPr>
          <w:color w:val="800080"/>
        </w:rPr>
        <w:br/>
        <w:t xml:space="preserve">    RootCause3;</w:t>
      </w:r>
      <w:r>
        <w:rPr>
          <w:color w:val="800080"/>
        </w:rPr>
        <w:br/>
        <w:t xml:space="preserve">    RootCause4;</w:t>
      </w:r>
      <w:r>
        <w:rPr>
          <w:color w:val="800080"/>
        </w:rPr>
        <w:br/>
        <w:t xml:space="preserve">    RootCause5;</w:t>
      </w:r>
      <w:r>
        <w:rPr>
          <w:color w:val="800080"/>
        </w:rPr>
        <w:br/>
        <w:t xml:space="preserve">  }</w:t>
      </w:r>
      <w:r>
        <w:rPr>
          <w:color w:val="800080"/>
        </w:rPr>
        <w:br/>
        <w:t xml:space="preserve">  </w:t>
      </w:r>
      <w:r>
        <w:rPr>
          <w:color w:val="800080"/>
        </w:rPr>
        <w:br/>
        <w:t xml:space="preserve">  Indicator -&gt; InternalData;</w:t>
      </w:r>
      <w:r>
        <w:rPr>
          <w:color w:val="800080"/>
        </w:rPr>
        <w:br/>
        <w:t xml:space="preserve">  Indicator -&gt; IndustryBenchmarks;</w:t>
      </w:r>
      <w:r>
        <w:rPr>
          <w:color w:val="800080"/>
        </w:rPr>
        <w:br/>
        <w:t xml:space="preserve">  Indicator -&gt; GovernmentData;</w:t>
      </w:r>
      <w:r>
        <w:rPr>
          <w:color w:val="800080"/>
        </w:rPr>
        <w:br/>
        <w:t xml:space="preserve">  Indicator -&gt; EconomicIndicators;</w:t>
      </w:r>
      <w:r>
        <w:rPr>
          <w:color w:val="800080"/>
        </w:rPr>
        <w:br/>
        <w:t xml:space="preserve">  Indicator -&gt; CustomerFeedback;</w:t>
      </w:r>
      <w:r>
        <w:rPr>
          <w:color w:val="800080"/>
        </w:rPr>
        <w:br/>
        <w:t xml:space="preserve">  Indicator -&gt; CompetitorAnalysis;</w:t>
      </w:r>
      <w:r>
        <w:rPr>
          <w:color w:val="800080"/>
        </w:rPr>
        <w:br/>
        <w:t xml:space="preserve">  Indicator -&gt; SocialMediaMonitoring;</w:t>
      </w:r>
      <w:r>
        <w:rPr>
          <w:color w:val="800080"/>
        </w:rPr>
        <w:br/>
        <w:t xml:space="preserve">  </w:t>
      </w:r>
      <w:r>
        <w:rPr>
          <w:color w:val="800080"/>
        </w:rPr>
        <w:br/>
        <w:t xml:space="preserve">  InternalData -&gt; RootCause1;</w:t>
      </w:r>
      <w:r>
        <w:rPr>
          <w:color w:val="800080"/>
        </w:rPr>
        <w:br/>
        <w:t xml:space="preserve">  IndustryBenchmarks -&gt; RootCause2;</w:t>
      </w:r>
      <w:r>
        <w:rPr>
          <w:color w:val="800080"/>
        </w:rPr>
        <w:br/>
        <w:t xml:space="preserve">  GovernmentData -&gt; RootCause3;</w:t>
      </w:r>
      <w:r>
        <w:rPr>
          <w:color w:val="800080"/>
        </w:rPr>
        <w:br/>
        <w:t xml:space="preserve">  EconomicIndicators -&gt; RootCause4;</w:t>
      </w:r>
      <w:r>
        <w:rPr>
          <w:color w:val="800080"/>
        </w:rPr>
        <w:br/>
        <w:t xml:space="preserve">  CustomerFeedback -&gt; RootCause5;</w:t>
      </w:r>
      <w:r>
        <w:rPr>
          <w:color w:val="800080"/>
        </w:rPr>
        <w:br/>
        <w:t>}</w:t>
      </w:r>
      <w:r>
        <w:rPr>
          <w:color w:val="800080"/>
        </w:rPr>
        <w:br/>
        <w:t>```</w:t>
      </w:r>
      <w:r>
        <w:rPr>
          <w:color w:val="800080"/>
        </w:rPr>
        <w:br/>
      </w:r>
      <w:r>
        <w:rPr>
          <w:color w:val="800080"/>
        </w:rPr>
        <w:br/>
        <w:t>Now, let's expand the graph by introducing factors that act as causes of causes, following a 5 Whys approach to trace potential root causes of this rate:</w:t>
      </w:r>
      <w:r>
        <w:rPr>
          <w:color w:val="800080"/>
        </w:rPr>
        <w:br/>
      </w:r>
      <w:r>
        <w:rPr>
          <w:color w:val="800080"/>
        </w:rPr>
        <w:br/>
      </w:r>
      <w:r>
        <w:rPr>
          <w:color w:val="800080"/>
        </w:rPr>
        <w:lastRenderedPageBreak/>
        <w:t>1. Root Cause 1: Inadequate Project Planning</w:t>
      </w:r>
      <w:r>
        <w:rPr>
          <w:color w:val="800080"/>
        </w:rPr>
        <w:br/>
        <w:t xml:space="preserve">   - Why does inadequate project planning occur?</w:t>
      </w:r>
      <w:r>
        <w:rPr>
          <w:color w:val="800080"/>
        </w:rPr>
        <w:br/>
        <w:t xml:space="preserve">     - Lack of experienced project managers</w:t>
      </w:r>
      <w:r>
        <w:rPr>
          <w:color w:val="800080"/>
        </w:rPr>
        <w:br/>
        <w:t xml:space="preserve">   - Why is there a lack of experienced project managers?</w:t>
      </w:r>
      <w:r>
        <w:rPr>
          <w:color w:val="800080"/>
        </w:rPr>
        <w:br/>
        <w:t xml:space="preserve">     - Insufficient training and development programs</w:t>
      </w:r>
      <w:r>
        <w:rPr>
          <w:color w:val="800080"/>
        </w:rPr>
        <w:br/>
        <w:t xml:space="preserve">   - Why are there insufficient training and development programs?</w:t>
      </w:r>
      <w:r>
        <w:rPr>
          <w:color w:val="800080"/>
        </w:rPr>
        <w:br/>
        <w:t xml:space="preserve">     - Limited budget allocation for employee development</w:t>
      </w:r>
      <w:r>
        <w:rPr>
          <w:color w:val="800080"/>
        </w:rPr>
        <w:br/>
        <w:t xml:space="preserve">   - Why is there a limited budget allocation for employee development?</w:t>
      </w:r>
      <w:r>
        <w:rPr>
          <w:color w:val="800080"/>
        </w:rPr>
        <w:br/>
        <w:t xml:space="preserve">     - Financial constraints due to low-profit margins</w:t>
      </w:r>
      <w:r>
        <w:rPr>
          <w:color w:val="800080"/>
        </w:rPr>
        <w:br/>
        <w:t xml:space="preserve">   </w:t>
      </w:r>
      <w:r>
        <w:rPr>
          <w:color w:val="800080"/>
        </w:rPr>
        <w:br/>
        <w:t>2. Root Cause 2: Inefficient Resource Allocation</w:t>
      </w:r>
      <w:r>
        <w:rPr>
          <w:color w:val="800080"/>
        </w:rPr>
        <w:br/>
        <w:t xml:space="preserve">   - Why does inefficient resource allocation occur?</w:t>
      </w:r>
      <w:r>
        <w:rPr>
          <w:color w:val="800080"/>
        </w:rPr>
        <w:br/>
        <w:t xml:space="preserve">     - Lack of accurate demand forecasting</w:t>
      </w:r>
      <w:r>
        <w:rPr>
          <w:color w:val="800080"/>
        </w:rPr>
        <w:br/>
        <w:t xml:space="preserve">   - Why is there a lack of accurate demand forecasting?</w:t>
      </w:r>
      <w:r>
        <w:rPr>
          <w:color w:val="800080"/>
        </w:rPr>
        <w:br/>
        <w:t xml:space="preserve">     - Inadequate data analysis and market research</w:t>
      </w:r>
      <w:r>
        <w:rPr>
          <w:color w:val="800080"/>
        </w:rPr>
        <w:br/>
        <w:t xml:space="preserve">   - Why is there inadequate data analysis and market research?</w:t>
      </w:r>
      <w:r>
        <w:rPr>
          <w:color w:val="800080"/>
        </w:rPr>
        <w:br/>
        <w:t xml:space="preserve">     - Limited resources and expertise in data analytics</w:t>
      </w:r>
      <w:r>
        <w:rPr>
          <w:color w:val="800080"/>
        </w:rPr>
        <w:br/>
        <w:t xml:space="preserve">   - Why are there limited resources and expertise in data analytics?</w:t>
      </w:r>
      <w:r>
        <w:rPr>
          <w:color w:val="800080"/>
        </w:rPr>
        <w:br/>
        <w:t xml:space="preserve">     - Lack of investment in data analytics capabilities</w:t>
      </w:r>
      <w:r>
        <w:rPr>
          <w:color w:val="800080"/>
        </w:rPr>
        <w:br/>
        <w:t xml:space="preserve">   </w:t>
      </w:r>
      <w:r>
        <w:rPr>
          <w:color w:val="800080"/>
        </w:rPr>
        <w:br/>
        <w:t>3. Root Cause 3: Government Policy Changes</w:t>
      </w:r>
      <w:r>
        <w:rPr>
          <w:color w:val="800080"/>
        </w:rPr>
        <w:br/>
        <w:t xml:space="preserve">   - Why do government policy changes impact the key indicator?</w:t>
      </w:r>
      <w:r>
        <w:rPr>
          <w:color w:val="800080"/>
        </w:rPr>
        <w:br/>
        <w:t xml:space="preserve">     - Changes in public sector construction contracts</w:t>
      </w:r>
      <w:r>
        <w:rPr>
          <w:color w:val="800080"/>
        </w:rPr>
        <w:br/>
        <w:t xml:space="preserve">   - Why do changes in public sector construction contracts occur?</w:t>
      </w:r>
      <w:r>
        <w:rPr>
          <w:color w:val="800080"/>
        </w:rPr>
        <w:br/>
        <w:t xml:space="preserve">     - Shifts in government priorities and funding allocations</w:t>
      </w:r>
      <w:r>
        <w:rPr>
          <w:color w:val="800080"/>
        </w:rPr>
        <w:br/>
        <w:t xml:space="preserve">   - Why do shifts in government priorities and funding allocations occur?</w:t>
      </w:r>
      <w:r>
        <w:rPr>
          <w:color w:val="800080"/>
        </w:rPr>
        <w:br/>
        <w:t xml:space="preserve">     - Political changes and economic conditions</w:t>
      </w:r>
      <w:r>
        <w:rPr>
          <w:color w:val="800080"/>
        </w:rPr>
        <w:br/>
        <w:t xml:space="preserve">   - Why do political changes and economic conditions influence government priorities?</w:t>
      </w:r>
      <w:r>
        <w:rPr>
          <w:color w:val="800080"/>
        </w:rPr>
        <w:br/>
        <w:t xml:space="preserve">     - Public sentiment and budget constraints</w:t>
      </w:r>
      <w:r>
        <w:rPr>
          <w:color w:val="800080"/>
        </w:rPr>
        <w:br/>
        <w:t xml:space="preserve">   </w:t>
      </w:r>
      <w:r>
        <w:rPr>
          <w:color w:val="800080"/>
        </w:rPr>
        <w:br/>
        <w:t>4. Root Cause 4: Economic Downturn</w:t>
      </w:r>
      <w:r>
        <w:rPr>
          <w:color w:val="800080"/>
        </w:rPr>
        <w:br/>
        <w:t xml:space="preserve">   - Why does an economic downturn affect the key indicator?</w:t>
      </w:r>
      <w:r>
        <w:rPr>
          <w:color w:val="800080"/>
        </w:rPr>
        <w:br/>
        <w:t xml:space="preserve">     - Decreased demand for construction services</w:t>
      </w:r>
      <w:r>
        <w:rPr>
          <w:color w:val="800080"/>
        </w:rPr>
        <w:br/>
        <w:t xml:space="preserve">   - Why does the demand for construction services decrease during an economic downturn?</w:t>
      </w:r>
      <w:r>
        <w:rPr>
          <w:color w:val="800080"/>
        </w:rPr>
        <w:br/>
        <w:t xml:space="preserve">     - Reduced consumer spending and investment</w:t>
      </w:r>
      <w:r>
        <w:rPr>
          <w:color w:val="800080"/>
        </w:rPr>
        <w:br/>
        <w:t xml:space="preserve">   - Why does consumer spending and investment decrease during an economic downturn?</w:t>
      </w:r>
      <w:r>
        <w:rPr>
          <w:color w:val="800080"/>
        </w:rPr>
        <w:br/>
        <w:t xml:space="preserve">     - Uncertainty and financial constraints</w:t>
      </w:r>
      <w:r>
        <w:rPr>
          <w:color w:val="800080"/>
        </w:rPr>
        <w:br/>
        <w:t xml:space="preserve">   - Why does uncertainty and financial constraints arise during an economic downturn?</w:t>
      </w:r>
      <w:r>
        <w:rPr>
          <w:color w:val="800080"/>
        </w:rPr>
        <w:br/>
        <w:t xml:space="preserve">     - Job losses and reduced business confidence</w:t>
      </w:r>
      <w:r>
        <w:rPr>
          <w:color w:val="800080"/>
        </w:rPr>
        <w:br/>
        <w:t xml:space="preserve">   </w:t>
      </w:r>
      <w:r>
        <w:rPr>
          <w:color w:val="800080"/>
        </w:rPr>
        <w:br/>
        <w:t>5. Root Cause 5: Poor Customer Satisfaction</w:t>
      </w:r>
      <w:r>
        <w:rPr>
          <w:color w:val="800080"/>
        </w:rPr>
        <w:br/>
        <w:t xml:space="preserve">   - Why does poor customer satisfaction impact the key indicator?</w:t>
      </w:r>
      <w:r>
        <w:rPr>
          <w:color w:val="800080"/>
        </w:rPr>
        <w:br/>
        <w:t xml:space="preserve">     - Negative word-of-mouth and reduced repeat business</w:t>
      </w:r>
      <w:r>
        <w:rPr>
          <w:color w:val="800080"/>
        </w:rPr>
        <w:br/>
      </w:r>
      <w:r>
        <w:rPr>
          <w:color w:val="800080"/>
        </w:rPr>
        <w:lastRenderedPageBreak/>
        <w:t xml:space="preserve">   - Why does negative word-of-mouth and reduced repeat business occur?</w:t>
      </w:r>
      <w:r>
        <w:rPr>
          <w:color w:val="800080"/>
        </w:rPr>
        <w:br/>
        <w:t xml:space="preserve">     - Unsatisfactory project quality and communication</w:t>
      </w:r>
      <w:r>
        <w:rPr>
          <w:color w:val="800080"/>
        </w:rPr>
        <w:br/>
        <w:t xml:space="preserve">   - Why does unsatisfactory project quality and communication occur?</w:t>
      </w:r>
      <w:r>
        <w:rPr>
          <w:color w:val="800080"/>
        </w:rPr>
        <w:br/>
        <w:t xml:space="preserve">     - Inadequate quality control processes and poor project management</w:t>
      </w:r>
      <w:r>
        <w:rPr>
          <w:color w:val="800080"/>
        </w:rPr>
        <w:br/>
        <w:t xml:space="preserve">   - Why are there inadequate quality control processes and poor project management?</w:t>
      </w:r>
      <w:r>
        <w:rPr>
          <w:color w:val="800080"/>
        </w:rPr>
        <w:br/>
        <w:t xml:space="preserve">     - Lack of standardized procedures and training programs</w:t>
      </w:r>
      <w:r>
        <w:rPr>
          <w:color w:val="800080"/>
        </w:rPr>
        <w:br/>
        <w:t xml:space="preserve">   </w:t>
      </w:r>
      <w:r>
        <w:rPr>
          <w:color w:val="800080"/>
        </w:rPr>
        <w:br/>
        <w:t>By following the 5 Whys approach, we have identified potential root causes for fluctuations in the key indicator. These root causes can now be further analyzed and addressed to improve the company's performance.</w:t>
      </w:r>
    </w:p>
    <w:p w14:paraId="1698C24C" w14:textId="77777777" w:rsidR="004E599D" w:rsidRDefault="00000000">
      <w:pPr>
        <w:pStyle w:val="Heading2"/>
      </w:pPr>
      <w:r>
        <w:t>1.4. Unquestioned Assumptions</w:t>
      </w:r>
    </w:p>
    <w:p w14:paraId="7D62902F" w14:textId="77777777" w:rsidR="004E599D" w:rsidRDefault="00000000">
      <w:r>
        <w:rPr>
          <w:color w:val="1A5D1A"/>
        </w:rPr>
        <w:t>Imagine you are a proficient business analyst providing insights to a Construction of domestic buildings company specializing in contract for construction of domestic buildings targeted at the UK government, such as the UK Government. In your analysis, endeavor to identify promising facets of the business to scrutinize, with the objective of uncovering unconventional ways of operation that industry insiders might not have explored before. These aspects are deeply interwoven in individuals' perceptions of work and service characteristics, influencing their goals for success within the industry.</w:t>
      </w:r>
      <w:r>
        <w:rPr>
          <w:color w:val="1A5D1A"/>
        </w:rPr>
        <w:br/>
        <w:t>Propose noteworthy unquestioned assumptions that could potentially yield substantial gains for a Construction of domestic buildings company focused on contract for construction of domestic buildings for the UK government. Each assumption should be followed by suggestions for ways a data analyst, utilizing only publicly accessible data, could assess whether challenging these assumptions is likely to generate significant benefits for the business.</w:t>
      </w:r>
      <w:r>
        <w:rPr>
          <w:color w:val="1A5D1A"/>
        </w:rPr>
        <w:br/>
      </w:r>
    </w:p>
    <w:p w14:paraId="49424C37" w14:textId="77777777" w:rsidR="004E599D" w:rsidRDefault="00000000">
      <w:r>
        <w:rPr>
          <w:color w:val="800080"/>
        </w:rPr>
        <w:t>Unquestioned Assumption 1: The UK government is the primary target market for contract construction of domestic buildings.</w:t>
      </w:r>
      <w:r>
        <w:rPr>
          <w:color w:val="800080"/>
        </w:rPr>
        <w:br/>
      </w:r>
      <w:r>
        <w:rPr>
          <w:color w:val="800080"/>
        </w:rPr>
        <w:br/>
        <w:t>To challenge this assumption, a data analyst could assess the market potential of other potential target markets. This could be done by analyzing publicly available data on government spending on construction projects in other countries, as well as data on the demand for domestic buildings in those countries. By comparing the market potential of different countries, the analyst could determine if there are other lucrative markets worth exploring.</w:t>
      </w:r>
      <w:r>
        <w:rPr>
          <w:color w:val="800080"/>
        </w:rPr>
        <w:br/>
      </w:r>
      <w:r>
        <w:rPr>
          <w:color w:val="800080"/>
        </w:rPr>
        <w:br/>
        <w:t>Unquestioned Assumption 2: Traditional construction methods are the most cost-effective and efficient way to build domestic buildings.</w:t>
      </w:r>
      <w:r>
        <w:rPr>
          <w:color w:val="800080"/>
        </w:rPr>
        <w:br/>
      </w:r>
      <w:r>
        <w:rPr>
          <w:color w:val="800080"/>
        </w:rPr>
        <w:br/>
        <w:t xml:space="preserve">To challenge this assumption, a data analyst could analyze publicly available data on alternative construction methods, such as modular construction or 3D printing. The analyst could compare the cost and time savings of these alternative methods to traditional construction methods, as well as the quality and durability of the buildings produced. By </w:t>
      </w:r>
      <w:r>
        <w:rPr>
          <w:color w:val="800080"/>
        </w:rPr>
        <w:lastRenderedPageBreak/>
        <w:t>quantifying the potential benefits of alternative construction methods, the analyst could determine if adopting these methods could lead to significant gains for the business.</w:t>
      </w:r>
      <w:r>
        <w:rPr>
          <w:color w:val="800080"/>
        </w:rPr>
        <w:br/>
      </w:r>
      <w:r>
        <w:rPr>
          <w:color w:val="800080"/>
        </w:rPr>
        <w:br/>
        <w:t>Unquestioned Assumption 3: Customer satisfaction is primarily driven by the quality of the finished building.</w:t>
      </w:r>
      <w:r>
        <w:rPr>
          <w:color w:val="800080"/>
        </w:rPr>
        <w:br/>
      </w:r>
      <w:r>
        <w:rPr>
          <w:color w:val="800080"/>
        </w:rPr>
        <w:br/>
        <w:t>To challenge this assumption, a data analyst could analyze publicly available data on customer reviews and feedback for construction companies. The analyst could look for patterns in the reviews, such as common complaints or areas of dissatisfaction. Additionally, the analyst could analyze data on customer preferences and priorities when it comes to domestic buildings, such as energy efficiency or smart home features. By understanding what factors truly drive customer satisfaction, the analyst could identify unconventional ways to improve the company's offerings and differentiate itself from competitors.</w:t>
      </w:r>
      <w:r>
        <w:rPr>
          <w:color w:val="800080"/>
        </w:rPr>
        <w:br/>
      </w:r>
      <w:r>
        <w:rPr>
          <w:color w:val="800080"/>
        </w:rPr>
        <w:br/>
        <w:t>Unquestioned Assumption 4: The construction industry is resistant to technological innovation.</w:t>
      </w:r>
      <w:r>
        <w:rPr>
          <w:color w:val="800080"/>
        </w:rPr>
        <w:br/>
      </w:r>
      <w:r>
        <w:rPr>
          <w:color w:val="800080"/>
        </w:rPr>
        <w:br/>
        <w:t>To challenge this assumption, a data analyst could analyze publicly available data on technology adoption in the construction industry. The analyst could look for trends in the adoption of technologies such as Building Information Modeling (BIM), drones, or virtual reality. Additionally, the analyst could analyze data on the impact of technology adoption on construction companies' productivity and profitability. By quantifying the potential benefits of technological innovation, the analyst could identify opportunities for the company to leverage technology to gain a competitive advantage.</w:t>
      </w:r>
      <w:r>
        <w:rPr>
          <w:color w:val="800080"/>
        </w:rPr>
        <w:br/>
      </w:r>
      <w:r>
        <w:rPr>
          <w:color w:val="800080"/>
        </w:rPr>
        <w:br/>
        <w:t>Overall, challenging these unquestioned assumptions through data analysis could help the Construction of domestic buildings company identify new target markets, explore alternative construction methods, prioritize customer satisfaction factors, and embrace technological innovation. By uncovering unconventional ways of operation, the company could potentially gain a significant edge in the industry.</w:t>
      </w:r>
    </w:p>
    <w:p w14:paraId="0F72BE9D" w14:textId="77777777" w:rsidR="004E599D" w:rsidRDefault="00000000">
      <w:r>
        <w:rPr>
          <w:color w:val="000000"/>
        </w:rPr>
        <w:t>Pros of the prompt:</w:t>
      </w:r>
      <w:r>
        <w:rPr>
          <w:color w:val="000000"/>
        </w:rPr>
        <w:br/>
        <w:t>1. The prompt focuses on providing insights to a specific type of construction company, which allows for a more targeted analysis.</w:t>
      </w:r>
      <w:r>
        <w:rPr>
          <w:color w:val="000000"/>
        </w:rPr>
        <w:br/>
        <w:t>2. The prompt encourages the identification of unconventional ways of operation, which can lead to innovative solutions and potential competitive advantages.</w:t>
      </w:r>
      <w:r>
        <w:rPr>
          <w:color w:val="000000"/>
        </w:rPr>
        <w:br/>
        <w:t>3. The prompt emphasizes the importance of understanding individuals' perceptions and goals within the industry, which can help tailor strategies and services to meet their needs.</w:t>
      </w:r>
      <w:r>
        <w:rPr>
          <w:color w:val="000000"/>
        </w:rPr>
        <w:br/>
      </w:r>
      <w:r>
        <w:rPr>
          <w:color w:val="000000"/>
        </w:rPr>
        <w:br/>
        <w:t>Cons of the prompt:</w:t>
      </w:r>
      <w:r>
        <w:rPr>
          <w:color w:val="000000"/>
        </w:rPr>
        <w:br/>
        <w:t>1. The prompt does not provide specific information about the current state of the construction company, making it difficult to assess the context and identify relevant assumptions.</w:t>
      </w:r>
      <w:r>
        <w:rPr>
          <w:color w:val="000000"/>
        </w:rPr>
        <w:br/>
      </w:r>
      <w:r>
        <w:rPr>
          <w:color w:val="000000"/>
        </w:rPr>
        <w:lastRenderedPageBreak/>
        <w:t>2. The prompt does not specify the available data sources, which may limit the feasibility of assessing assumptions using only publicly accessible data.</w:t>
      </w:r>
      <w:r>
        <w:rPr>
          <w:color w:val="000000"/>
        </w:rPr>
        <w:br/>
        <w:t>3. The prompt does not provide a clear objective or desired outcome for the analysis, making it challenging to determine the scope and focus of the analysis.</w:t>
      </w:r>
      <w:r>
        <w:rPr>
          <w:color w:val="000000"/>
        </w:rPr>
        <w:br/>
      </w:r>
      <w:r>
        <w:rPr>
          <w:color w:val="000000"/>
        </w:rPr>
        <w:br/>
        <w:t>Improvements to the prompt:</w:t>
      </w:r>
      <w:r>
        <w:rPr>
          <w:color w:val="000000"/>
        </w:rPr>
        <w:br/>
        <w:t>1. Provide background information about the construction company, such as its size, market position, and current challenges, to provide context for the analysis.</w:t>
      </w:r>
      <w:r>
        <w:rPr>
          <w:color w:val="000000"/>
        </w:rPr>
        <w:br/>
        <w:t>2. Specify the available data sources, such as government databases, industry reports, or public records, to ensure the feasibility of assessing assumptions using publicly accessible data.</w:t>
      </w:r>
      <w:r>
        <w:rPr>
          <w:color w:val="000000"/>
        </w:rPr>
        <w:br/>
        <w:t>3. Clearly define the objective of the analysis, such as increasing profitability, improving customer satisfaction, or expanding market share, to provide a clear direction for the analysis and identify relevant assumptions.</w:t>
      </w:r>
    </w:p>
    <w:p w14:paraId="40073E57" w14:textId="77777777" w:rsidR="004E599D" w:rsidRDefault="00000000">
      <w:r>
        <w:rPr>
          <w:color w:val="1A5D1A"/>
        </w:rPr>
        <w:t>Prompt: As a proficient business analyst, provide insights to a Construction of domestic buildings company specializing in contracts for construction of domestic buildings targeted at the UK government. Identify promising facets of the business to scrutinize and uncover unconventional ways of operation that industry insiders might not have explored before. These aspects are deeply interwoven in individuals' perceptions of work and service characteristics, influencing their goals for success within the industry.</w:t>
      </w:r>
      <w:r>
        <w:rPr>
          <w:color w:val="1A5D1A"/>
        </w:rPr>
        <w:br/>
      </w:r>
      <w:r>
        <w:rPr>
          <w:color w:val="1A5D1A"/>
        </w:rPr>
        <w:br/>
        <w:t>Propose noteworthy unquestioned assumptions that could potentially yield substantial gains for a Construction of domestic buildings company focused on contracts for construction of domestic buildings for the UK government. Each assumption should be followed by suggestions for ways a data analyst, utilizing only publicly accessible data, could assess whether challenging these assumptions is likely to generate significant benefits for the business.</w:t>
      </w:r>
      <w:r>
        <w:rPr>
          <w:color w:val="1A5D1A"/>
        </w:rPr>
        <w:br/>
      </w:r>
      <w:r>
        <w:rPr>
          <w:color w:val="1A5D1A"/>
        </w:rPr>
        <w:br/>
        <w:t>New Prompt: As a business analyst, identify untapped opportunities for a Construction company specializing in contracts for domestic building construction for the UK government. Explore unconventional strategies and assumptions that could lead to substantial gains for the business. Propose ways for a data analyst, using publicly accessible data, to assess the validity of these assumptions and their potential benefits for the company.</w:t>
      </w:r>
    </w:p>
    <w:p w14:paraId="70EF5702" w14:textId="77777777" w:rsidR="004E599D" w:rsidRDefault="00000000">
      <w:r>
        <w:rPr>
          <w:color w:val="800080"/>
        </w:rPr>
        <w:t>Assumption 1: The company assumes that traditional construction methods are the most cost-effective and efficient way to complete domestic building projects.</w:t>
      </w:r>
      <w:r>
        <w:rPr>
          <w:color w:val="800080"/>
        </w:rPr>
        <w:br/>
      </w:r>
      <w:r>
        <w:rPr>
          <w:color w:val="800080"/>
        </w:rPr>
        <w:br/>
        <w:t>To challenge this assumption, a data analyst could assess the cost and time efficiency of alternative construction methods, such as modular construction or 3D printing. By analyzing publicly accessible data on the costs and timelines of completed projects using these alternative methods, the analyst can determine if they offer potential cost savings and increased efficiency compared to traditional methods.</w:t>
      </w:r>
      <w:r>
        <w:rPr>
          <w:color w:val="800080"/>
        </w:rPr>
        <w:br/>
      </w:r>
      <w:r>
        <w:rPr>
          <w:color w:val="800080"/>
        </w:rPr>
        <w:lastRenderedPageBreak/>
        <w:br/>
        <w:t>Assumption 2: The company assumes that government contracts are the most lucrative and reliable source of revenue.</w:t>
      </w:r>
      <w:r>
        <w:rPr>
          <w:color w:val="800080"/>
        </w:rPr>
        <w:br/>
      </w:r>
      <w:r>
        <w:rPr>
          <w:color w:val="800080"/>
        </w:rPr>
        <w:br/>
        <w:t>To assess the validity of this assumption, a data analyst could analyze publicly accessible data on the profitability and stability of government contracts in the construction industry. By comparing the financial performance of companies that primarily rely on government contracts to those that diversify their revenue streams, the analyst can determine if there are untapped opportunities in other sectors or markets that could potentially yield higher profits and stability.</w:t>
      </w:r>
      <w:r>
        <w:rPr>
          <w:color w:val="800080"/>
        </w:rPr>
        <w:br/>
      </w:r>
      <w:r>
        <w:rPr>
          <w:color w:val="800080"/>
        </w:rPr>
        <w:br/>
        <w:t>Assumption 3: The company assumes that customer satisfaction is primarily driven by the quality of the finished building.</w:t>
      </w:r>
      <w:r>
        <w:rPr>
          <w:color w:val="800080"/>
        </w:rPr>
        <w:br/>
      </w:r>
      <w:r>
        <w:rPr>
          <w:color w:val="800080"/>
        </w:rPr>
        <w:br/>
        <w:t>To challenge this assumption, a data analyst could analyze publicly accessible data on customer reviews and feedback for completed domestic building projects. By identifying common themes and patterns in customer satisfaction or dissatisfaction, the analyst can determine if there are other factors, such as communication, project management, or post-construction services, that significantly impact customer satisfaction. This analysis can help the company identify areas for improvement and differentiate itself from competitors.</w:t>
      </w:r>
      <w:r>
        <w:rPr>
          <w:color w:val="800080"/>
        </w:rPr>
        <w:br/>
      </w:r>
      <w:r>
        <w:rPr>
          <w:color w:val="800080"/>
        </w:rPr>
        <w:br/>
        <w:t>Assumption 4: The company assumes that subcontracting is the most efficient way to handle specialized tasks in domestic building construction projects.</w:t>
      </w:r>
      <w:r>
        <w:rPr>
          <w:color w:val="800080"/>
        </w:rPr>
        <w:br/>
      </w:r>
      <w:r>
        <w:rPr>
          <w:color w:val="800080"/>
        </w:rPr>
        <w:br/>
        <w:t>To assess the validity of this assumption, a data analyst could analyze publicly accessible data on the costs and timelines of projects that involve subcontracting compared to those that handle specialized tasks in-house. By comparing the performance metrics of projects with different subcontracting strategies, the analyst can determine if there are potential cost savings and increased efficiency by bringing specialized tasks in-house or exploring alternative partnerships.</w:t>
      </w:r>
      <w:r>
        <w:rPr>
          <w:color w:val="800080"/>
        </w:rPr>
        <w:br/>
      </w:r>
      <w:r>
        <w:rPr>
          <w:color w:val="800080"/>
        </w:rPr>
        <w:br/>
        <w:t>Assumption 5: The company assumes that sustainability and energy efficiency are not significant factors in government contracts for domestic building construction.</w:t>
      </w:r>
      <w:r>
        <w:rPr>
          <w:color w:val="800080"/>
        </w:rPr>
        <w:br/>
      </w:r>
      <w:r>
        <w:rPr>
          <w:color w:val="800080"/>
        </w:rPr>
        <w:br/>
        <w:t>To challenge this assumption, a data analyst could analyze publicly accessible data on government contracts for domestic building construction and identify any trends or requirements related to sustainability and energy efficiency. By quantifying the number and value of contracts that prioritize these factors, the analyst can determine if there is a growing demand for sustainable and energy-efficient buildings in government projects. This analysis can help the company position itself as a leader in sustainable construction and potentially attract more lucrative contracts.</w:t>
      </w:r>
    </w:p>
    <w:p w14:paraId="28E9EBE7" w14:textId="77777777" w:rsidR="004E599D" w:rsidRDefault="00000000">
      <w:pPr>
        <w:pStyle w:val="Heading2"/>
      </w:pPr>
      <w:r>
        <w:lastRenderedPageBreak/>
        <w:t>1.5. Conclusion and Further Work</w:t>
      </w:r>
    </w:p>
    <w:p w14:paraId="310BC048" w14:textId="77777777" w:rsidR="004E599D" w:rsidRDefault="00000000">
      <w:pPr>
        <w:pStyle w:val="Heading3"/>
      </w:pPr>
      <w:r>
        <w:t>1.5.1. Conclusion</w:t>
      </w:r>
    </w:p>
    <w:p w14:paraId="026588FA" w14:textId="77777777" w:rsidR="002D3992" w:rsidRPr="00D71C69" w:rsidRDefault="002D3992" w:rsidP="002D3992">
      <w:pPr>
        <w:rPr>
          <w:i/>
          <w:iCs/>
        </w:rPr>
      </w:pPr>
      <w:r w:rsidRPr="00D71C69">
        <w:rPr>
          <w:i/>
          <w:iCs/>
        </w:rPr>
        <w:t xml:space="preserve">The approach taken to generate this report is entirely based on automatic calls to the ChatGPT API. The algorithm and how to run the program is provided in another document along with the source code. </w:t>
      </w:r>
    </w:p>
    <w:p w14:paraId="0C44A050" w14:textId="77777777" w:rsidR="002D3992" w:rsidRPr="00D71C69" w:rsidRDefault="002D3992" w:rsidP="002D3992">
      <w:pPr>
        <w:rPr>
          <w:i/>
          <w:iCs/>
        </w:rPr>
      </w:pPr>
      <w:r w:rsidRPr="00D71C69">
        <w:rPr>
          <w:i/>
          <w:iCs/>
        </w:rPr>
        <w:t>The program is fed with a set of generic prompts which are parameterized, and parameters are substituted with the values we provide before sending to ChatGPT. Creating generic prompts due to the different nature of businesses is challenging and having more sophisticated prompts could get better results. To partially address the generality of prompts, we have used ChatGPT itself to give pros and cons about each prompt and provide a new and better prompt. This also gives us some insights for improving prompts that could be helpful in shaping original prompts. However, in some cases ChatGPT’s response is more relevant with the original prompt. For example, in section 1.3.1 when it comes to selecting Metrics to Analyze (page 35), selected metrics in response to the original prompt are more relevant. Still having the revised version of the prompt clarifies ChatGPT’s response to changes in the prompts. Furthermore, the answer to revised prompts also provides more context related to our purpose.</w:t>
      </w:r>
    </w:p>
    <w:p w14:paraId="3FC6C71A" w14:textId="77777777" w:rsidR="002D3992" w:rsidRPr="00D71C69" w:rsidRDefault="002D3992" w:rsidP="002D3992">
      <w:pPr>
        <w:rPr>
          <w:i/>
          <w:iCs/>
        </w:rPr>
      </w:pPr>
      <w:r w:rsidRPr="00D71C69">
        <w:rPr>
          <w:i/>
          <w:iCs/>
        </w:rPr>
        <w:t xml:space="preserve">The Format of the document tries to be as like the worked example as possible at this point. To make it easier to follow the progress of the prompts, prompts changes and the answers to the prompts, ChatGPT responses are moved inside the document instead of being in the Appendix. However, making some changes to the format to make it more designed toward an automatically generated approach can be helpful in generating a better document. </w:t>
      </w:r>
    </w:p>
    <w:p w14:paraId="47D0F718" w14:textId="77777777" w:rsidR="002D3992" w:rsidRDefault="002D3992" w:rsidP="002D3992">
      <w:pPr>
        <w:rPr>
          <w:i/>
          <w:iCs/>
        </w:rPr>
      </w:pPr>
      <w:r w:rsidRPr="00D71C69">
        <w:rPr>
          <w:i/>
          <w:iCs/>
        </w:rPr>
        <w:t>APIs are stateless, so all the calls are treated as a new chat in comparison to ChatGPT web interface. In chapter 2 a solution to this is presented, where some of the prompts need the previous answer.</w:t>
      </w:r>
    </w:p>
    <w:p w14:paraId="127089DC" w14:textId="2263726F" w:rsidR="002D3992" w:rsidRPr="002D3992" w:rsidRDefault="002D3992" w:rsidP="002D3992">
      <w:pPr>
        <w:rPr>
          <w:i/>
          <w:iCs/>
        </w:rPr>
      </w:pPr>
      <w:r>
        <w:rPr>
          <w:i/>
          <w:iCs/>
        </w:rPr>
        <w:t xml:space="preserve">Overall, we were successful in generating a fully automated document which could be generated in a short amount of time (Approximately 10 Minutes, based on the model used. Gpt4 is slower) and give us a very quick prompt engineering report about the industry we are planning to analyze. </w:t>
      </w:r>
    </w:p>
    <w:p w14:paraId="2ADC48F3" w14:textId="77777777" w:rsidR="004E599D" w:rsidRDefault="00000000">
      <w:pPr>
        <w:pStyle w:val="Heading3"/>
      </w:pPr>
      <w:r>
        <w:t>1.5.2. Further Work</w:t>
      </w:r>
    </w:p>
    <w:p w14:paraId="538C1F9E" w14:textId="77777777" w:rsidR="00E3703A" w:rsidRDefault="00E3703A" w:rsidP="00E3703A">
      <w:pPr>
        <w:rPr>
          <w:i/>
          <w:iCs/>
        </w:rPr>
      </w:pPr>
      <w:r w:rsidRPr="00D71C69">
        <w:rPr>
          <w:i/>
          <w:iCs/>
        </w:rPr>
        <w:t>This approach proved to be successful. However, there are some issues and improvements that could be made.</w:t>
      </w:r>
    </w:p>
    <w:p w14:paraId="41A5CA03" w14:textId="77777777" w:rsidR="00E3703A" w:rsidRDefault="00E3703A" w:rsidP="00E3703A">
      <w:pPr>
        <w:rPr>
          <w:i/>
          <w:iCs/>
        </w:rPr>
      </w:pPr>
      <w:r w:rsidRPr="00FC23E9">
        <w:rPr>
          <w:i/>
          <w:iCs/>
        </w:rPr>
        <w:t>ChatGPT's response are in Markdown format. So, in cases where we ask for a table from ChatGPT the returned table is in Markdown and is not shown correctly in word document. Addressing this can result in cleaner documents.</w:t>
      </w:r>
    </w:p>
    <w:p w14:paraId="1043B839" w14:textId="77777777" w:rsidR="00E3703A" w:rsidRDefault="00E3703A" w:rsidP="00E3703A">
      <w:pPr>
        <w:rPr>
          <w:i/>
          <w:iCs/>
        </w:rPr>
      </w:pPr>
      <w:r>
        <w:rPr>
          <w:i/>
          <w:iCs/>
        </w:rPr>
        <w:t>Working on creating better prompts could result in better responses. So, if we want to have a set of generic prompts that can be used for different industries, it is a good idea to review the prompt-set used in this project and see if a better set of prompts could be provided.</w:t>
      </w:r>
    </w:p>
    <w:p w14:paraId="10FF2219" w14:textId="77777777" w:rsidR="00E3703A" w:rsidRDefault="00E3703A" w:rsidP="00E3703A">
      <w:pPr>
        <w:rPr>
          <w:i/>
          <w:iCs/>
        </w:rPr>
      </w:pPr>
      <w:r>
        <w:rPr>
          <w:i/>
          <w:iCs/>
        </w:rPr>
        <w:lastRenderedPageBreak/>
        <w:t>More iterations could be added to the system. In this solution, we feed the original prompts to ChatGPT and ask for pros and cons and a better prompt. The reason is, we assumed ChatGPT would better understand the purpose of the prompt and can come up with pros and cons and a revised version of the prompt. However, the answers we get from ChatGPT are not sent to get an analysis about the quality of the answer. Because the answer is only meaningful in the context and along with the prompts and having this many iterations would result in extra charges from the API and adds an extra level of complexity at the beginning of the designing a solution to the problem. But if there is extra time it is an area of improvement to the system that can be added or investigated if it is feasible to do so.</w:t>
      </w:r>
    </w:p>
    <w:p w14:paraId="26CBE62F" w14:textId="77777777" w:rsidR="00E3703A" w:rsidRDefault="00E3703A" w:rsidP="00E3703A">
      <w:pPr>
        <w:rPr>
          <w:i/>
          <w:iCs/>
        </w:rPr>
      </w:pPr>
      <w:r>
        <w:rPr>
          <w:i/>
          <w:iCs/>
        </w:rPr>
        <w:t>Investigating the possibility of designing a format for the document that could help solve some of the complexities involved in the problem is also an important area to consider.</w:t>
      </w:r>
    </w:p>
    <w:p w14:paraId="774A6F63" w14:textId="77777777" w:rsidR="00E3703A" w:rsidRDefault="00E3703A" w:rsidP="00E3703A">
      <w:pPr>
        <w:rPr>
          <w:i/>
          <w:iCs/>
        </w:rPr>
      </w:pPr>
      <w:r>
        <w:rPr>
          <w:i/>
          <w:iCs/>
        </w:rPr>
        <w:t>Running the program for other industries possibly with a different nature of work, would also highlight possible flaws and weaknesses of the system. To avoid extra charges, we just ran the program for the assigned industry.</w:t>
      </w:r>
    </w:p>
    <w:p w14:paraId="7DA032C1" w14:textId="77777777" w:rsidR="00E3703A" w:rsidRDefault="00E3703A" w:rsidP="00E3703A">
      <w:pPr>
        <w:rPr>
          <w:i/>
          <w:iCs/>
        </w:rPr>
      </w:pPr>
      <w:r>
        <w:rPr>
          <w:i/>
          <w:iCs/>
        </w:rPr>
        <w:t>Comparing the outcome of running the program with different models can also prove to be useful and can contribute to controlling the cost of API calls with using cheaper models where there is no significant difference in performance. We ran the program with chatgpt-3.5-turbo model and gpt-4 model. But because access to the gpt-4 model was achieved very late, we did not have time to compare the two models.</w:t>
      </w:r>
    </w:p>
    <w:p w14:paraId="05C817D1" w14:textId="77777777" w:rsidR="00E3703A" w:rsidRDefault="00E3703A" w:rsidP="00E3703A">
      <w:pPr>
        <w:rPr>
          <w:i/>
          <w:iCs/>
        </w:rPr>
      </w:pPr>
      <w:r>
        <w:rPr>
          <w:i/>
          <w:iCs/>
        </w:rPr>
        <w:t>A router system could be designed to take a different set of prompts based on the nature of the industry.</w:t>
      </w:r>
    </w:p>
    <w:p w14:paraId="594F5566" w14:textId="77777777" w:rsidR="00E3703A" w:rsidRPr="00E3703A" w:rsidRDefault="00E3703A" w:rsidP="00E3703A"/>
    <w:sectPr w:rsidR="00E3703A" w:rsidRPr="00E370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0462244">
    <w:abstractNumId w:val="8"/>
  </w:num>
  <w:num w:numId="2" w16cid:durableId="1653756245">
    <w:abstractNumId w:val="6"/>
  </w:num>
  <w:num w:numId="3" w16cid:durableId="477846574">
    <w:abstractNumId w:val="5"/>
  </w:num>
  <w:num w:numId="4" w16cid:durableId="250547047">
    <w:abstractNumId w:val="4"/>
  </w:num>
  <w:num w:numId="5" w16cid:durableId="1623225539">
    <w:abstractNumId w:val="7"/>
  </w:num>
  <w:num w:numId="6" w16cid:durableId="425853370">
    <w:abstractNumId w:val="3"/>
  </w:num>
  <w:num w:numId="7" w16cid:durableId="65959561">
    <w:abstractNumId w:val="2"/>
  </w:num>
  <w:num w:numId="8" w16cid:durableId="2143572134">
    <w:abstractNumId w:val="1"/>
  </w:num>
  <w:num w:numId="9" w16cid:durableId="165644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992"/>
    <w:rsid w:val="00326F90"/>
    <w:rsid w:val="004E599D"/>
    <w:rsid w:val="00AA1D8D"/>
    <w:rsid w:val="00B47730"/>
    <w:rsid w:val="00CB0664"/>
    <w:rsid w:val="00E370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8008F"/>
  <w14:defaultImageDpi w14:val="300"/>
  <w15:docId w15:val="{27F72DC3-93A6-46EB-8478-DFDB810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24624</Words>
  <Characters>140363</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3</cp:revision>
  <dcterms:created xsi:type="dcterms:W3CDTF">2013-12-23T23:15:00Z</dcterms:created>
  <dcterms:modified xsi:type="dcterms:W3CDTF">2023-08-17T18:46:00Z</dcterms:modified>
  <cp:category/>
</cp:coreProperties>
</file>