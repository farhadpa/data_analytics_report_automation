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1D23" w14:textId="77777777" w:rsidR="00B50B36" w:rsidRDefault="00000000">
      <w:pPr>
        <w:pStyle w:val="Heading1"/>
      </w:pPr>
      <w:r>
        <w:t>1. Interview with Expert and AI</w:t>
      </w:r>
    </w:p>
    <w:p w14:paraId="727C8886" w14:textId="77777777" w:rsidR="00B50B36" w:rsidRDefault="00000000">
      <w:pPr>
        <w:pStyle w:val="Heading2"/>
      </w:pPr>
      <w:r>
        <w:t xml:space="preserve">    1.1. Understanding the Industry</w:t>
      </w:r>
    </w:p>
    <w:p w14:paraId="2E8E8174" w14:textId="77777777" w:rsidR="00B50B36" w:rsidRDefault="00000000">
      <w:pPr>
        <w:pStyle w:val="Heading3"/>
      </w:pPr>
      <w:r>
        <w:t xml:space="preserve">        1.1.1. Project Walkthrough</w:t>
      </w:r>
    </w:p>
    <w:p w14:paraId="2C0913E3" w14:textId="77777777" w:rsidR="00B50B36" w:rsidRDefault="00000000">
      <w:pPr>
        <w:pStyle w:val="Heading3"/>
      </w:pPr>
      <w:r>
        <w:t xml:space="preserve">        1.1.2. Business Process Modelling</w:t>
      </w:r>
    </w:p>
    <w:p w14:paraId="734CAFA6" w14:textId="77777777" w:rsidR="00B50B36" w:rsidRDefault="00000000">
      <w:pPr>
        <w:pStyle w:val="Heading2"/>
      </w:pPr>
      <w:r>
        <w:t xml:space="preserve">    1.2. Historic Changes</w:t>
      </w:r>
    </w:p>
    <w:p w14:paraId="5FFB5862" w14:textId="77777777" w:rsidR="00B50B36" w:rsidRDefault="00000000">
      <w:pPr>
        <w:pStyle w:val="Heading3"/>
      </w:pPr>
      <w:r>
        <w:t xml:space="preserve">        1.2.1. Successes</w:t>
      </w:r>
    </w:p>
    <w:p w14:paraId="487A82CA" w14:textId="77777777" w:rsidR="00B50B36" w:rsidRDefault="00000000">
      <w:pPr>
        <w:pStyle w:val="Heading3"/>
      </w:pPr>
      <w:r>
        <w:t xml:space="preserve">        1.2.2. Issues</w:t>
      </w:r>
    </w:p>
    <w:p w14:paraId="1EF85B66" w14:textId="77777777" w:rsidR="00B50B36" w:rsidRDefault="00000000">
      <w:pPr>
        <w:pStyle w:val="Heading2"/>
      </w:pPr>
      <w:r>
        <w:t xml:space="preserve">    1.3. Values</w:t>
      </w:r>
    </w:p>
    <w:p w14:paraId="38D70DA1" w14:textId="77777777" w:rsidR="00B50B36" w:rsidRDefault="00000000">
      <w:pPr>
        <w:pStyle w:val="Heading3"/>
      </w:pPr>
      <w:r>
        <w:t xml:space="preserve">        1.3.1. Value</w:t>
      </w:r>
    </w:p>
    <w:p w14:paraId="2D32AE75" w14:textId="77777777" w:rsidR="00B50B36" w:rsidRDefault="00000000">
      <w:pPr>
        <w:pStyle w:val="Heading3"/>
      </w:pPr>
      <w:r>
        <w:t xml:space="preserve">        1.3.2. Issue</w:t>
      </w:r>
    </w:p>
    <w:p w14:paraId="0C5B9799" w14:textId="77777777" w:rsidR="00B50B36" w:rsidRDefault="00000000">
      <w:pPr>
        <w:pStyle w:val="Heading2"/>
      </w:pPr>
      <w:r>
        <w:t xml:space="preserve">    1.4. Unquestioned Assumptions</w:t>
      </w:r>
    </w:p>
    <w:p w14:paraId="30D37AEF" w14:textId="77777777" w:rsidR="00B50B36" w:rsidRDefault="00000000">
      <w:pPr>
        <w:pStyle w:val="Heading2"/>
      </w:pPr>
      <w:r>
        <w:t xml:space="preserve">    1.5. Conclusion and Further Work</w:t>
      </w:r>
    </w:p>
    <w:p w14:paraId="3C1FFF10" w14:textId="77777777" w:rsidR="00B50B36" w:rsidRDefault="00000000">
      <w:pPr>
        <w:pStyle w:val="Heading3"/>
      </w:pPr>
      <w:r>
        <w:t xml:space="preserve">        1.5.1. Conclusion</w:t>
      </w:r>
    </w:p>
    <w:p w14:paraId="3288D34B" w14:textId="77777777" w:rsidR="00B50B36" w:rsidRDefault="00000000">
      <w:pPr>
        <w:pStyle w:val="Heading3"/>
      </w:pPr>
      <w:r>
        <w:t xml:space="preserve">        1.5.2. Further Work</w:t>
      </w:r>
    </w:p>
    <w:p w14:paraId="461EACDA" w14:textId="77777777" w:rsidR="00B50B36" w:rsidRDefault="00000000">
      <w:r>
        <w:br w:type="page"/>
      </w:r>
    </w:p>
    <w:p w14:paraId="21DA0169" w14:textId="77777777" w:rsidR="00B50B36" w:rsidRDefault="00000000">
      <w:pPr>
        <w:pStyle w:val="Heading1"/>
      </w:pPr>
      <w:r>
        <w:lastRenderedPageBreak/>
        <w:t>1. Interview with Expert and AI</w:t>
      </w:r>
    </w:p>
    <w:p w14:paraId="0658377E" w14:textId="77777777" w:rsidR="00605B58" w:rsidRPr="00E56376" w:rsidRDefault="00605B58" w:rsidP="00605B58">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This Document is Generated completely Automatically using a python program and ChatGPT API. Because we did not have access to gpt-4 API at the time, we used gpt-3.5 model in our API calls. </w:t>
      </w:r>
    </w:p>
    <w:p w14:paraId="01558AC9" w14:textId="77777777" w:rsidR="00605B58" w:rsidRPr="00E56376" w:rsidRDefault="00605B58" w:rsidP="00605B58">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The lines in green are the prompts sent to ChatGPT. Lines in purple are ChatGPT’s answers to prompts. The pros and cons section </w:t>
      </w:r>
      <w:proofErr w:type="gramStart"/>
      <w:r>
        <w:rPr>
          <w:rFonts w:asciiTheme="minorHAnsi" w:eastAsiaTheme="minorEastAsia" w:hAnsiTheme="minorHAnsi" w:cstheme="minorBidi"/>
          <w:b w:val="0"/>
          <w:bCs w:val="0"/>
          <w:color w:val="auto"/>
          <w:sz w:val="22"/>
          <w:szCs w:val="22"/>
        </w:rPr>
        <w:t>is</w:t>
      </w:r>
      <w:proofErr w:type="gramEnd"/>
      <w:r w:rsidRPr="00E56376">
        <w:rPr>
          <w:rFonts w:asciiTheme="minorHAnsi" w:eastAsiaTheme="minorEastAsia" w:hAnsiTheme="minorHAnsi" w:cstheme="minorBidi"/>
          <w:b w:val="0"/>
          <w:bCs w:val="0"/>
          <w:color w:val="auto"/>
          <w:sz w:val="22"/>
          <w:szCs w:val="22"/>
        </w:rPr>
        <w:t xml:space="preserve"> also generated with ChatGPT but to separate it from the prompts they are colored in Black.</w:t>
      </w:r>
    </w:p>
    <w:p w14:paraId="49B9E25D" w14:textId="77777777" w:rsidR="00605B58" w:rsidRDefault="00605B58" w:rsidP="00605B58">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The text in italic and black in the conclusion section is added after the document has been generated.</w:t>
      </w:r>
    </w:p>
    <w:p w14:paraId="721BC5A4" w14:textId="0D493257" w:rsidR="00F70D3E" w:rsidRPr="00F70D3E" w:rsidRDefault="00F70D3E" w:rsidP="00F70D3E">
      <w:pPr>
        <w:rPr>
          <w:i/>
          <w:iCs/>
        </w:rPr>
      </w:pPr>
      <w:r>
        <w:rPr>
          <w:i/>
          <w:iCs/>
        </w:rPr>
        <w:t xml:space="preserve">This single paragraph </w:t>
      </w:r>
      <w:proofErr w:type="gramStart"/>
      <w:r>
        <w:rPr>
          <w:i/>
          <w:iCs/>
        </w:rPr>
        <w:t>also</w:t>
      </w:r>
      <w:proofErr w:type="gramEnd"/>
      <w:r>
        <w:rPr>
          <w:i/>
          <w:iCs/>
        </w:rPr>
        <w:t xml:space="preserve"> added after document creation by program: The Model used in this document is gpt-4. We got access to gpt-4 at a later point. </w:t>
      </w:r>
    </w:p>
    <w:p w14:paraId="76DA1364" w14:textId="77777777" w:rsidR="00B50B36" w:rsidRDefault="00000000">
      <w:pPr>
        <w:pStyle w:val="Heading2"/>
      </w:pPr>
      <w:r>
        <w:t>1.1. Understanding the Industry</w:t>
      </w:r>
    </w:p>
    <w:p w14:paraId="2726D9CB" w14:textId="77777777" w:rsidR="00B50B36" w:rsidRDefault="00000000">
      <w:pPr>
        <w:pStyle w:val="Heading3"/>
      </w:pPr>
      <w:r>
        <w:t>1.1.1. Project Walkthrough</w:t>
      </w:r>
    </w:p>
    <w:p w14:paraId="187DFAF8" w14:textId="77777777" w:rsidR="00B50B36" w:rsidRDefault="00000000">
      <w:r>
        <w:rPr>
          <w:color w:val="800080"/>
        </w:rPr>
        <w:t>1- Project Initiation: The project was initiated by the UK government with the objective of constructing a sustainable, energy-efficient residential complex in the heart of London. The key milestones included the completion of the design phase, securing necessary permits, completion of the foundation, structural work, installation of utilities, interior finishing, and final inspection. The project was divided into four phases: planning and design, construction, finishing, and handover.</w:t>
      </w:r>
      <w:r>
        <w:rPr>
          <w:color w:val="800080"/>
        </w:rPr>
        <w:br/>
      </w:r>
      <w:r>
        <w:rPr>
          <w:color w:val="800080"/>
        </w:rPr>
        <w:br/>
        <w:t>2- Project Execution: The project was executed by a team of architects, engineers, project managers, and construction workers. The architects were responsible for creating the design of the building, ensuring it met the government's sustainability and energy efficiency requirements. The engineers were responsible for the structural integrity of the building, ensuring it was safe and met all building codes. The project managers oversaw the entire project, coordinating between the different teams, managing the budget, and ensuring the project stayed on schedule. The construction workers carried out the physical construction of the building.</w:t>
      </w:r>
      <w:r>
        <w:rPr>
          <w:color w:val="800080"/>
        </w:rPr>
        <w:br/>
      </w:r>
      <w:r>
        <w:rPr>
          <w:color w:val="800080"/>
        </w:rPr>
        <w:br/>
        <w:t>3- Influential Factors: The success of the project was influenced by several factors. The scale of the project was a significant factor, as it was a large residential complex with multiple buildings. The location in central London presented challenges due to the high population density and limited space. The project faced challenges in securing necessary permits and coordinating with various stakeholders, including local residents, city officials, and utility companies. Quality control was crucial to ensure the building met all safety and sustainability standards. Risk management was also important, as the project faced potential risks related to weather, delays, and cost overruns.</w:t>
      </w:r>
      <w:r>
        <w:rPr>
          <w:color w:val="800080"/>
        </w:rPr>
        <w:br/>
      </w:r>
      <w:r>
        <w:rPr>
          <w:color w:val="800080"/>
        </w:rPr>
        <w:br/>
        <w:t xml:space="preserve">4- Opportunities and Challenges: The project presented several opportunities and </w:t>
      </w:r>
      <w:r>
        <w:rPr>
          <w:color w:val="800080"/>
        </w:rPr>
        <w:lastRenderedPageBreak/>
        <w:t>challenges. One opportunity was the chance to showcase our company's expertise in sustainable construction, which could lead to more projects in the future. A challenge was the tight schedule and budget, which required careful management and coordination. Another challenge was the high expectations of the government and local residents, which put pressure on the team to deliver a high-quality project.</w:t>
      </w:r>
      <w:r>
        <w:rPr>
          <w:color w:val="800080"/>
        </w:rPr>
        <w:br/>
      </w:r>
      <w:r>
        <w:rPr>
          <w:color w:val="800080"/>
        </w:rPr>
        <w:br/>
        <w:t>Recommendations: To improve our processes, we could invest in more advanced project management tools to better track progress and manage risks. We could also provide more training for our team members to enhance their skills and knowledge in sustainable construction. To mitigate risks, we could conduct more thorough risk assessments at the beginning of the project and develop contingency plans. To take advantage of the identified opportunities, we could actively promote our expertise in sustainable construction and seek out more projects in this area.</w:t>
      </w:r>
    </w:p>
    <w:p w14:paraId="3411B4BE" w14:textId="77777777" w:rsidR="00B50B36" w:rsidRDefault="00000000">
      <w:r>
        <w:rPr>
          <w:color w:val="800080"/>
        </w:rPr>
        <w:t>1. Project Planning and Design:</w:t>
      </w:r>
      <w:r>
        <w:rPr>
          <w:color w:val="800080"/>
        </w:rPr>
        <w:br/>
        <w:t xml:space="preserve">   - Role: As a project manager, I am responsible for overseeing the planning and design phase of the construction project.</w:t>
      </w:r>
      <w:r>
        <w:rPr>
          <w:color w:val="800080"/>
        </w:rPr>
        <w:br/>
        <w:t xml:space="preserve">   - Situation: This task is performed at the beginning of the project, after the project has been approved and before construction begins.</w:t>
      </w:r>
      <w:r>
        <w:rPr>
          <w:color w:val="800080"/>
        </w:rPr>
        <w:br/>
        <w:t xml:space="preserve">   - Action: I work with architects, engineers, and other professionals to develop a detailed plan for the project, including the design of the building, the materials to be used, and the timeline for completion.</w:t>
      </w:r>
      <w:r>
        <w:rPr>
          <w:color w:val="800080"/>
        </w:rPr>
        <w:br/>
        <w:t xml:space="preserve">   - Expected Outcome: A comprehensive project plan that outlines the scope, schedule, and budget of the project.</w:t>
      </w:r>
      <w:r>
        <w:rPr>
          <w:color w:val="800080"/>
        </w:rPr>
        <w:br/>
        <w:t xml:space="preserve">   - Duration: This task typically takes several weeks to a few months, depending on the complexity of the project.</w:t>
      </w:r>
      <w:r>
        <w:rPr>
          <w:color w:val="800080"/>
        </w:rPr>
        <w:br/>
        <w:t xml:space="preserve">   - Frequency: This task is performed once at the beginning of each project.</w:t>
      </w:r>
      <w:r>
        <w:rPr>
          <w:color w:val="800080"/>
        </w:rPr>
        <w:br/>
      </w:r>
      <w:r>
        <w:rPr>
          <w:color w:val="800080"/>
        </w:rPr>
        <w:br/>
        <w:t>2. Budget Management:</w:t>
      </w:r>
      <w:r>
        <w:rPr>
          <w:color w:val="800080"/>
        </w:rPr>
        <w:br/>
        <w:t xml:space="preserve">   - Role: I am responsible for managing the project's budget and ensuring that all expenses are within the approved budget.</w:t>
      </w:r>
      <w:r>
        <w:rPr>
          <w:color w:val="800080"/>
        </w:rPr>
        <w:br/>
        <w:t xml:space="preserve">   - Situation: This task is performed throughout the project, from the planning phase to the completion of the construction.</w:t>
      </w:r>
      <w:r>
        <w:rPr>
          <w:color w:val="800080"/>
        </w:rPr>
        <w:br/>
        <w:t xml:space="preserve">   - Action: I monitor all expenses, approve or reject cost proposals, and make necessary adjustments to the budget to accommodate unexpected costs.</w:t>
      </w:r>
      <w:r>
        <w:rPr>
          <w:color w:val="800080"/>
        </w:rPr>
        <w:br/>
        <w:t xml:space="preserve">   - Expected Outcome: The project is completed within the approved budget.</w:t>
      </w:r>
      <w:r>
        <w:rPr>
          <w:color w:val="800080"/>
        </w:rPr>
        <w:br/>
        <w:t xml:space="preserve">   - Duration: This task is ongoing throughout the duration of the project.</w:t>
      </w:r>
      <w:r>
        <w:rPr>
          <w:color w:val="800080"/>
        </w:rPr>
        <w:br/>
        <w:t xml:space="preserve">   - Frequency: This task is performed on a regular basis, often weekly or monthly.</w:t>
      </w:r>
      <w:r>
        <w:rPr>
          <w:color w:val="800080"/>
        </w:rPr>
        <w:br/>
      </w:r>
      <w:r>
        <w:rPr>
          <w:color w:val="800080"/>
        </w:rPr>
        <w:br/>
        <w:t>3. Coordination and Supervision:</w:t>
      </w:r>
      <w:r>
        <w:rPr>
          <w:color w:val="800080"/>
        </w:rPr>
        <w:br/>
        <w:t xml:space="preserve">   - Role: I coordinate and supervise all activities related to the construction project.</w:t>
      </w:r>
      <w:r>
        <w:rPr>
          <w:color w:val="800080"/>
        </w:rPr>
        <w:br/>
        <w:t xml:space="preserve">   - Situation: This task is performed throughout the construction phase of the project.</w:t>
      </w:r>
      <w:r>
        <w:rPr>
          <w:color w:val="800080"/>
        </w:rPr>
        <w:br/>
        <w:t xml:space="preserve">   - Action: I coordinate the work of all team members and subcontractors, supervise the construction activities on site, and ensure that all work is performed according to the </w:t>
      </w:r>
      <w:r>
        <w:rPr>
          <w:color w:val="800080"/>
        </w:rPr>
        <w:lastRenderedPageBreak/>
        <w:t>project plan.</w:t>
      </w:r>
      <w:r>
        <w:rPr>
          <w:color w:val="800080"/>
        </w:rPr>
        <w:br/>
        <w:t xml:space="preserve">   - Expected Outcome: The construction work is completed on time, within budget, and according to the project plan.</w:t>
      </w:r>
      <w:r>
        <w:rPr>
          <w:color w:val="800080"/>
        </w:rPr>
        <w:br/>
        <w:t xml:space="preserve">   - Duration: This task is ongoing throughout the construction phase of the project.</w:t>
      </w:r>
      <w:r>
        <w:rPr>
          <w:color w:val="800080"/>
        </w:rPr>
        <w:br/>
        <w:t xml:space="preserve">   - Frequency: This task is performed daily.</w:t>
      </w:r>
      <w:r>
        <w:rPr>
          <w:color w:val="800080"/>
        </w:rPr>
        <w:br/>
      </w:r>
      <w:r>
        <w:rPr>
          <w:color w:val="800080"/>
        </w:rPr>
        <w:br/>
        <w:t>4. Risk Management:</w:t>
      </w:r>
      <w:r>
        <w:rPr>
          <w:color w:val="800080"/>
        </w:rPr>
        <w:br/>
        <w:t xml:space="preserve">   - Role: I am responsible for identifying potential risks and developing strategies to mitigate them.</w:t>
      </w:r>
      <w:r>
        <w:rPr>
          <w:color w:val="800080"/>
        </w:rPr>
        <w:br/>
        <w:t xml:space="preserve">   - Situation: This task is performed throughout the project, from the planning phase to the completion of the construction.</w:t>
      </w:r>
      <w:r>
        <w:rPr>
          <w:color w:val="800080"/>
        </w:rPr>
        <w:br/>
        <w:t xml:space="preserve">   - Action: I identify potential risks, such as delays in the construction schedule or cost overruns, and develop strategies to mitigate these risks.</w:t>
      </w:r>
      <w:r>
        <w:rPr>
          <w:color w:val="800080"/>
        </w:rPr>
        <w:br/>
        <w:t xml:space="preserve">   - Expected Outcome: The project is completed without major issues or delays.</w:t>
      </w:r>
      <w:r>
        <w:rPr>
          <w:color w:val="800080"/>
        </w:rPr>
        <w:br/>
        <w:t xml:space="preserve">   - Duration: This task is ongoing throughout the duration of the project.</w:t>
      </w:r>
      <w:r>
        <w:rPr>
          <w:color w:val="800080"/>
        </w:rPr>
        <w:br/>
        <w:t xml:space="preserve">   - Frequency: This task is performed regularly, often weekly or monthly.</w:t>
      </w:r>
      <w:r>
        <w:rPr>
          <w:color w:val="800080"/>
        </w:rPr>
        <w:br/>
      </w:r>
      <w:r>
        <w:rPr>
          <w:color w:val="800080"/>
        </w:rPr>
        <w:br/>
        <w:t>5. Communication and Reporting:</w:t>
      </w:r>
      <w:r>
        <w:rPr>
          <w:color w:val="800080"/>
        </w:rPr>
        <w:br/>
        <w:t xml:space="preserve">   - Role: I am responsible for communicating with all stakeholders and providing regular updates on the progress of the project.</w:t>
      </w:r>
      <w:r>
        <w:rPr>
          <w:color w:val="800080"/>
        </w:rPr>
        <w:br/>
        <w:t xml:space="preserve">   - Situation: This task is performed throughout the project, from the planning phase to the completion of the construction.</w:t>
      </w:r>
      <w:r>
        <w:rPr>
          <w:color w:val="800080"/>
        </w:rPr>
        <w:br/>
        <w:t xml:space="preserve">   - Action: I communicate with all stakeholders, including the client, team members, subcontractors, and suppliers, and provide regular updates on the progress of the project.</w:t>
      </w:r>
      <w:r>
        <w:rPr>
          <w:color w:val="800080"/>
        </w:rPr>
        <w:br/>
        <w:t xml:space="preserve">   - Expected Outcome: All stakeholders are informed about the progress of the project and any issues that arise.</w:t>
      </w:r>
      <w:r>
        <w:rPr>
          <w:color w:val="800080"/>
        </w:rPr>
        <w:br/>
        <w:t xml:space="preserve">   - Duration: This task is ongoing throughout the duration of the project.</w:t>
      </w:r>
      <w:r>
        <w:rPr>
          <w:color w:val="800080"/>
        </w:rPr>
        <w:br/>
        <w:t xml:space="preserve">   - Frequency: This task is performed regularly, often weekly or monthly.</w:t>
      </w:r>
    </w:p>
    <w:p w14:paraId="264F9CCA" w14:textId="77777777" w:rsidR="00B50B36" w:rsidRDefault="00000000">
      <w:pPr>
        <w:pStyle w:val="Heading3"/>
      </w:pPr>
      <w:r>
        <w:t>1.1.2. Business Process Modelling</w:t>
      </w:r>
    </w:p>
    <w:p w14:paraId="573EBAF6" w14:textId="77777777" w:rsidR="00B50B36" w:rsidRDefault="00000000">
      <w:r>
        <w:rPr>
          <w:color w:val="800080"/>
        </w:rPr>
        <w:t>1- Roles, Staff Numbers, and Specific Tasks:</w:t>
      </w:r>
      <w:r>
        <w:rPr>
          <w:color w:val="800080"/>
        </w:rPr>
        <w:br/>
      </w:r>
      <w:r>
        <w:rPr>
          <w:color w:val="800080"/>
        </w:rPr>
        <w:br/>
        <w:t xml:space="preserve">In a typical project for the construction of domestic buildings, our company employs a variety of roles. The project team usually consists of a Project Manager, Site Engineers, Architects, Quantity Surveyors, Health and Safety Officers, and a team of skilled and unskilled laborers. </w:t>
      </w:r>
      <w:r>
        <w:rPr>
          <w:color w:val="800080"/>
        </w:rPr>
        <w:br/>
      </w:r>
      <w:r>
        <w:rPr>
          <w:color w:val="800080"/>
        </w:rPr>
        <w:br/>
        <w:t xml:space="preserve">The Project Manager oversees the entire project, ensuring that it is completed on time and within budget. The Site Engineers are responsible for the technical aspects of the construction, including the structural integrity of the buildings. The Architects design the buildings and ensure that they meet the client's specifications and local building regulations. The Quantity Surveyors manage all costs relating to the project, from the initial calculations to the final figures. The Health and Safety Officers ensure that all work is carried out safely and in compliance with health and safety regulations. The laborers carry </w:t>
      </w:r>
      <w:r>
        <w:rPr>
          <w:color w:val="800080"/>
        </w:rPr>
        <w:lastRenderedPageBreak/>
        <w:t>out the physical construction work.</w:t>
      </w:r>
      <w:r>
        <w:rPr>
          <w:color w:val="800080"/>
        </w:rPr>
        <w:br/>
      </w:r>
      <w:r>
        <w:rPr>
          <w:color w:val="800080"/>
        </w:rPr>
        <w:br/>
        <w:t>The staff numbers vary depending on the size and complexity of the project, but a typical project might involve around 10-15 staff members.</w:t>
      </w:r>
      <w:r>
        <w:rPr>
          <w:color w:val="800080"/>
        </w:rPr>
        <w:br/>
      </w:r>
      <w:r>
        <w:rPr>
          <w:color w:val="800080"/>
        </w:rPr>
        <w:br/>
        <w:t>2- Technologies Utilized:</w:t>
      </w:r>
      <w:r>
        <w:rPr>
          <w:color w:val="800080"/>
        </w:rPr>
        <w:br/>
      </w:r>
      <w:r>
        <w:rPr>
          <w:color w:val="800080"/>
        </w:rPr>
        <w:br/>
        <w:t>Our company utilizes a range of technologies in our construction projects. These include CAD (Computer-Aided Design) software for designing the buildings, project management software for planning and tracking the project, and various construction technologies such as concrete mixers, cranes, and power tools. We also use digital technologies for communication and collaboration, such as video conferencing and cloud-based document sharing.</w:t>
      </w:r>
      <w:r>
        <w:rPr>
          <w:color w:val="800080"/>
        </w:rPr>
        <w:br/>
      </w:r>
      <w:r>
        <w:rPr>
          <w:color w:val="800080"/>
        </w:rPr>
        <w:br/>
        <w:t>3- Project or Work Management Methodologies:</w:t>
      </w:r>
      <w:r>
        <w:rPr>
          <w:color w:val="800080"/>
        </w:rPr>
        <w:br/>
      </w:r>
      <w:r>
        <w:rPr>
          <w:color w:val="800080"/>
        </w:rPr>
        <w:br/>
        <w:t>We use a combination of traditional and agile project management methodologies. The traditional approach involves detailed upfront planning, followed by a sequential execution of the project. The agile approach involves more flexibility, with regular reviews and adjustments to the plan as the project progresses. This combination allows us to plan effectively while also being able to adapt to changes and unforeseen challenges.</w:t>
      </w:r>
      <w:r>
        <w:rPr>
          <w:color w:val="800080"/>
        </w:rPr>
        <w:br/>
      </w:r>
      <w:r>
        <w:rPr>
          <w:color w:val="800080"/>
        </w:rPr>
        <w:br/>
        <w:t>4- Potential Bottlenecks or Areas for Improvement:</w:t>
      </w:r>
      <w:r>
        <w:rPr>
          <w:color w:val="800080"/>
        </w:rPr>
        <w:br/>
      </w:r>
      <w:r>
        <w:rPr>
          <w:color w:val="800080"/>
        </w:rPr>
        <w:br/>
        <w:t>One potential bottleneck in our team structure is the reliance on a few key individuals, such as the Project Manager and the Site Engineers. If these individuals are unavailable or overloaded with work, it can slow down the entire project. Another area for improvement is the communication between the different roles. While we use digital technologies for communication, there can sometimes be misunderstandings or delays in communication.</w:t>
      </w:r>
      <w:r>
        <w:rPr>
          <w:color w:val="800080"/>
        </w:rPr>
        <w:br/>
      </w:r>
      <w:r>
        <w:rPr>
          <w:color w:val="800080"/>
        </w:rPr>
        <w:br/>
        <w:t>5- Alternative Strategies:</w:t>
      </w:r>
      <w:r>
        <w:rPr>
          <w:color w:val="800080"/>
        </w:rPr>
        <w:br/>
      </w:r>
      <w:r>
        <w:rPr>
          <w:color w:val="800080"/>
        </w:rPr>
        <w:br/>
        <w:t>To boost productivity and project success, we could consider implementing a more collaborative team structure, where responsibilities are shared more evenly across the team. This could involve cross-training staff so that they can step into other roles if needed. We could also improve communication by implementing a more structured communication plan, with regular meetings and updates. Additionally, we could explore the use of more advanced technologies, such as Building Information Modelling (BIM), to improve the efficiency and accuracy of our design and construction processes.</w:t>
      </w:r>
    </w:p>
    <w:p w14:paraId="1C975772" w14:textId="77777777" w:rsidR="00B50B36" w:rsidRDefault="00000000">
      <w:pPr>
        <w:pStyle w:val="Heading2"/>
      </w:pPr>
      <w:r>
        <w:t>1.2. Historic Changes</w:t>
      </w:r>
    </w:p>
    <w:p w14:paraId="75026F5A" w14:textId="77777777" w:rsidR="00B50B36" w:rsidRDefault="00000000">
      <w:r>
        <w:rPr>
          <w:color w:val="800080"/>
        </w:rPr>
        <w:t xml:space="preserve">1. **Trend towards Sustainable Construction**: Over the past decade, there has been a significant shift towards sustainable and green construction in the UK government's </w:t>
      </w:r>
      <w:r>
        <w:rPr>
          <w:color w:val="800080"/>
        </w:rPr>
        <w:lastRenderedPageBreak/>
        <w:t>contracts for domestic building construction. This trend has been driven by the UK government's commitment to reduce carbon emissions and achieve net-zero by 2050. For instance, the government's Green Deal initiative, launched in 2013, aimed to improve the energy efficiency of British properties. However, the scheme was criticized for its complexity and high interest rates, leading to its discontinuation in 2015. Despite this setback, the trend towards sustainable construction has continued, with the government introducing new regulations and standards for energy efficiency.</w:t>
      </w:r>
      <w:r>
        <w:rPr>
          <w:color w:val="800080"/>
        </w:rPr>
        <w:br/>
      </w:r>
      <w:r>
        <w:rPr>
          <w:color w:val="800080"/>
        </w:rPr>
        <w:br/>
        <w:t>2. **Impact of Brexit**: The Brexit vote in 2016 had a significant impact on the UK construction industry. Uncertainty surrounding the vote led to a slowdown in construction activity and a decrease in government contracts. However, post-Brexit, there has been a push towards domestic sourcing of materials and labour to reduce dependence on foreign imports and workers. This has led to an increase in costs and a shortage of skilled labour in the industry.</w:t>
      </w:r>
      <w:r>
        <w:rPr>
          <w:color w:val="800080"/>
        </w:rPr>
        <w:br/>
      </w:r>
      <w:r>
        <w:rPr>
          <w:color w:val="800080"/>
        </w:rPr>
        <w:br/>
        <w:t xml:space="preserve">3. **Housing Crisis and Government Initiatives**: The UK has been facing a housing crisis, with a shortage of affordable homes. In response, the government has launched several initiatives to boost housebuilding. For instance, the Help to Buy scheme, launched in 2013, has boosted the construction of new homes by providing equity loans to first-time buyers. However, the scheme has been criticized for inflating house prices and benefiting large housebuilders. </w:t>
      </w:r>
      <w:r>
        <w:rPr>
          <w:color w:val="800080"/>
        </w:rPr>
        <w:br/>
      </w:r>
      <w:r>
        <w:rPr>
          <w:color w:val="800080"/>
        </w:rPr>
        <w:br/>
        <w:t>4. **Grenfell Tower Fire and Building Safety**: The Grenfell Tower fire in 2017 was a significant event that has led to a major overhaul of building safety regulations. The tragedy highlighted the dangers of flammable cladding and inadequate fire safety measures. In response, the government has introduced new building safety standards and is funding the removal of unsafe cladding from high-rise buildings. This has led to increased costs for construction companies and has impacted the profitability of some projects.</w:t>
      </w:r>
      <w:r>
        <w:rPr>
          <w:color w:val="800080"/>
        </w:rPr>
        <w:br/>
      </w:r>
      <w:r>
        <w:rPr>
          <w:color w:val="800080"/>
        </w:rPr>
        <w:br/>
        <w:t>5. **COVID-19 Pandemic**: The COVID-19 pandemic has had a significant impact on the construction industry. During the initial lockdown in 2020, many construction sites were shut down, leading to delays in projects. However, the government designated construction as a critical industry, allowing sites to remain open during subsequent lockdowns. The pandemic has also accelerated the trend towards digitalization in the construction industry, with increased use of digital tools for project management and remote working.</w:t>
      </w:r>
      <w:r>
        <w:rPr>
          <w:color w:val="800080"/>
        </w:rPr>
        <w:br/>
      </w:r>
      <w:r>
        <w:rPr>
          <w:color w:val="800080"/>
        </w:rPr>
        <w:br/>
        <w:t>6. **Under-the-Radar Occurrences**: One less publicized event was the collapse of Carillion in 2018, one of the UK's largest construction and facilities management companies. Carillion held many government contracts and its collapse led to delays in several major construction projects. The event highlighted the risks of over-reliance on a small number of large contractors and has led to calls for greater diversity in the procurement of government contracts.</w:t>
      </w:r>
      <w:r>
        <w:rPr>
          <w:color w:val="800080"/>
        </w:rPr>
        <w:br/>
      </w:r>
      <w:r>
        <w:rPr>
          <w:color w:val="800080"/>
        </w:rPr>
        <w:br/>
      </w:r>
      <w:r>
        <w:rPr>
          <w:color w:val="800080"/>
        </w:rPr>
        <w:lastRenderedPageBreak/>
        <w:t>7. **Unexpected Triumphs and Setbacks**: An unexpected triumph was the successful completion of the Crossrail project, despite significant challenges. The project, one of the largest infrastructure projects in Europe, was completed on time and within budget, demonstrating the capabilities of the UK construction industry. On the other hand, a setback was the failure of the Green Deal initiative, which was intended to boost energy efficiency in homes but was criticized for its complexity and high costs.</w:t>
      </w:r>
    </w:p>
    <w:p w14:paraId="7976BFB6" w14:textId="77777777" w:rsidR="00B50B36" w:rsidRDefault="00000000">
      <w:r>
        <w:rPr>
          <w:color w:val="800080"/>
        </w:rPr>
        <w:t xml:space="preserve">Analyzing the performance of contractors involved in the construction of domestic buildings for the UK government requires a comprehensive understanding of various factors such as the quality of work, adherence to timelines, cost-effectiveness, and compliance with safety and environmental regulations. </w:t>
      </w:r>
      <w:r>
        <w:rPr>
          <w:color w:val="800080"/>
        </w:rPr>
        <w:br/>
      </w:r>
      <w:r>
        <w:rPr>
          <w:color w:val="800080"/>
        </w:rPr>
        <w:br/>
        <w:t xml:space="preserve">1. Quality of Work: The success of contractors can be gauged by the quality of their work. This can be measured by the number of defects or issues reported post-construction, customer satisfaction levels, and the durability of the buildings constructed. </w:t>
      </w:r>
      <w:r>
        <w:rPr>
          <w:color w:val="800080"/>
        </w:rPr>
        <w:br/>
      </w:r>
      <w:r>
        <w:rPr>
          <w:color w:val="800080"/>
        </w:rPr>
        <w:br/>
        <w:t>2. Adherence to Timelines: Contractors who consistently meet project deadlines are likely to be more successful. Delays in construction can lead to cost overruns and dissatisfaction among stakeholders.</w:t>
      </w:r>
      <w:r>
        <w:rPr>
          <w:color w:val="800080"/>
        </w:rPr>
        <w:br/>
      </w:r>
      <w:r>
        <w:rPr>
          <w:color w:val="800080"/>
        </w:rPr>
        <w:br/>
        <w:t>3. Cost-Effectiveness: Contractors who can deliver quality work within budget are likely to be more successful. This can be measured by comparing the initial project estimates with the final costs.</w:t>
      </w:r>
      <w:r>
        <w:rPr>
          <w:color w:val="800080"/>
        </w:rPr>
        <w:br/>
      </w:r>
      <w:r>
        <w:rPr>
          <w:color w:val="800080"/>
        </w:rPr>
        <w:br/>
        <w:t>4. Compliance with Regulations: Contractors who adhere to safety and environmental regulations are less likely to face legal issues, which can impact their reputation and bottom line.</w:t>
      </w:r>
      <w:r>
        <w:rPr>
          <w:color w:val="800080"/>
        </w:rPr>
        <w:br/>
      </w:r>
      <w:r>
        <w:rPr>
          <w:color w:val="800080"/>
        </w:rPr>
        <w:br/>
        <w:t>Theories explaining their success or failure could include:</w:t>
      </w:r>
      <w:r>
        <w:rPr>
          <w:color w:val="800080"/>
        </w:rPr>
        <w:br/>
      </w:r>
      <w:r>
        <w:rPr>
          <w:color w:val="800080"/>
        </w:rPr>
        <w:br/>
        <w:t>1. Resource-Based Theory: This theory suggests that contractors with unique resources (skilled labor, advanced equipment, etc.) are more likely to succeed.</w:t>
      </w:r>
      <w:r>
        <w:rPr>
          <w:color w:val="800080"/>
        </w:rPr>
        <w:br/>
      </w:r>
      <w:r>
        <w:rPr>
          <w:color w:val="800080"/>
        </w:rPr>
        <w:br/>
        <w:t>2. Transaction Cost Theory: According to this theory, contractors who can minimize their transaction costs (costs associated with negotiating, monitoring, and enforcing contracts) are more likely to be successful.</w:t>
      </w:r>
      <w:r>
        <w:rPr>
          <w:color w:val="800080"/>
        </w:rPr>
        <w:br/>
      </w:r>
      <w:r>
        <w:rPr>
          <w:color w:val="800080"/>
        </w:rPr>
        <w:br/>
        <w:t>3. Agency Theory: This theory posits that there can be conflicts of interest between the contractors (agents) and the UK government (principal). Contractors who can align their interests with those of the government are likely to be more successful.</w:t>
      </w:r>
      <w:r>
        <w:rPr>
          <w:color w:val="800080"/>
        </w:rPr>
        <w:br/>
      </w:r>
      <w:r>
        <w:rPr>
          <w:color w:val="800080"/>
        </w:rPr>
        <w:br/>
        <w:t>Publicly accessible data sources that could help in a more detailed study include:</w:t>
      </w:r>
      <w:r>
        <w:rPr>
          <w:color w:val="800080"/>
        </w:rPr>
        <w:br/>
      </w:r>
      <w:r>
        <w:rPr>
          <w:color w:val="800080"/>
        </w:rPr>
        <w:br/>
        <w:t xml:space="preserve">1. Companies House: This is the UK government's official register of companies. It provides </w:t>
      </w:r>
      <w:r>
        <w:rPr>
          <w:color w:val="800080"/>
        </w:rPr>
        <w:lastRenderedPageBreak/>
        <w:t>financial information about registered companies, which can be used to analyze the financial health of contractors.</w:t>
      </w:r>
      <w:r>
        <w:rPr>
          <w:color w:val="800080"/>
        </w:rPr>
        <w:br/>
      </w:r>
      <w:r>
        <w:rPr>
          <w:color w:val="800080"/>
        </w:rPr>
        <w:br/>
        <w:t>2. The Construction Index: This is a leading online information source for the UK construction industry. It provides news, project updates, and company profiles.</w:t>
      </w:r>
      <w:r>
        <w:rPr>
          <w:color w:val="800080"/>
        </w:rPr>
        <w:br/>
      </w:r>
      <w:r>
        <w:rPr>
          <w:color w:val="800080"/>
        </w:rPr>
        <w:br/>
        <w:t>3. Office for National Statistics (ONS): The ONS provides a wealth of data on the UK construction industry, including output, new orders, and price indices.</w:t>
      </w:r>
      <w:r>
        <w:rPr>
          <w:color w:val="800080"/>
        </w:rPr>
        <w:br/>
      </w:r>
      <w:r>
        <w:rPr>
          <w:color w:val="800080"/>
        </w:rPr>
        <w:br/>
        <w:t>4. Health and Safety Executive (HSE): The HSE provides data on health and safety in the construction industry, which can be used to assess contractors' compliance with safety regulations.</w:t>
      </w:r>
      <w:r>
        <w:rPr>
          <w:color w:val="800080"/>
        </w:rPr>
        <w:br/>
      </w:r>
      <w:r>
        <w:rPr>
          <w:color w:val="800080"/>
        </w:rPr>
        <w:br/>
        <w:t xml:space="preserve">5. Planning Portal: This is the UK government's online planning and building regulations resource. It provides data on planning applications and decisions, which can be used to assess contractors' compliance with building regulations. </w:t>
      </w:r>
      <w:r>
        <w:rPr>
          <w:color w:val="800080"/>
        </w:rPr>
        <w:br/>
      </w:r>
      <w:r>
        <w:rPr>
          <w:color w:val="800080"/>
        </w:rPr>
        <w:br/>
        <w:t>In conclusion, the performance of contractors in the construction of domestic buildings for the UK government can be analyzed using a combination of financial, operational, and regulatory data. Various theories can be used to explain their success or failure, and several publicly accessible data sources are available for a more detailed study.</w:t>
      </w:r>
    </w:p>
    <w:p w14:paraId="5BA5983C" w14:textId="77777777" w:rsidR="00B50B36" w:rsidRDefault="00000000">
      <w:pPr>
        <w:pStyle w:val="Heading3"/>
      </w:pPr>
      <w:r>
        <w:t>1.2.1. Successes</w:t>
      </w:r>
    </w:p>
    <w:p w14:paraId="7ACE1E05" w14:textId="77777777" w:rsidR="00B50B36" w:rsidRDefault="00000000">
      <w:r>
        <w:rPr>
          <w:color w:val="800080"/>
        </w:rPr>
        <w:t>1. Balfour Beatty: Balfour Beatty is a leading UK-based construction company that specializes in domestic buildings. The company has secured numerous contracts from the UK government, including the construction of schools, hospitals, and housing. Balfour Beatty's success can be attributed to its strong financial position, extensive experience, and commitment to sustainability. The company differentiates itself from competitors through its innovative approach to construction, using digital technology to improve efficiency and reduce costs.</w:t>
      </w:r>
      <w:r>
        <w:rPr>
          <w:color w:val="800080"/>
        </w:rPr>
        <w:br/>
      </w:r>
      <w:r>
        <w:rPr>
          <w:color w:val="800080"/>
        </w:rPr>
        <w:br/>
        <w:t>2. Kier Group: Kier Group is another leading UK-based construction company that has secured several government contracts. The company's success can be attributed to its diverse portfolio, which includes residential, commercial, and infrastructure projects. Kier Group differentiates itself from competitors through its commitment to social value, investing in the communities where it operates.</w:t>
      </w:r>
      <w:r>
        <w:rPr>
          <w:color w:val="800080"/>
        </w:rPr>
        <w:br/>
      </w:r>
      <w:r>
        <w:rPr>
          <w:color w:val="800080"/>
        </w:rPr>
        <w:br/>
        <w:t>3. Morgan Sindall Group: Morgan Sindall Group is a UK-based construction and regeneration group that has secured numerous government contracts. The company's success can be attributed to its strong track record, financial stability, and commitment to sustainability. Morgan Sindall Group differentiates itself from competitors through its integrated approach, offering a range of services from design and construction to maintenance and operation.</w:t>
      </w:r>
      <w:r>
        <w:rPr>
          <w:color w:val="800080"/>
        </w:rPr>
        <w:br/>
      </w:r>
      <w:r>
        <w:rPr>
          <w:color w:val="800080"/>
        </w:rPr>
        <w:br/>
      </w:r>
      <w:r>
        <w:rPr>
          <w:color w:val="800080"/>
        </w:rPr>
        <w:lastRenderedPageBreak/>
        <w:t>4. Galliford Try: Galliford Try is a UK-based construction company that has secured several government contracts. The company's success can be attributed to its strong financial position, extensive experience, and commitment to sustainability. Galliford Try differentiates itself from competitors through its focus on customer service, delivering high-quality projects on time and within budget.</w:t>
      </w:r>
      <w:r>
        <w:rPr>
          <w:color w:val="800080"/>
        </w:rPr>
        <w:br/>
      </w:r>
      <w:r>
        <w:rPr>
          <w:color w:val="800080"/>
        </w:rPr>
        <w:br/>
        <w:t>5. Wates Group: Wates Group is a UK-based construction company that has secured numerous government contracts. The company's success can be attributed to its strong financial position, extensive experience, and commitment to sustainability. Wates Group differentiates itself from competitors through its commitment to social value, investing in the communities where it operates.</w:t>
      </w:r>
      <w:r>
        <w:rPr>
          <w:color w:val="800080"/>
        </w:rPr>
        <w:br/>
      </w:r>
      <w:r>
        <w:rPr>
          <w:color w:val="800080"/>
        </w:rPr>
        <w:br/>
        <w:t>Key factors leading to their exceptional performance and success include strong financial positions, extensive experience, commitment to sustainability, innovative approaches, focus on customer service, and commitment to social value. These companies differentiate themselves from competitors through their unique approaches and commitments, which align with the values and needs of their clients.</w:t>
      </w:r>
    </w:p>
    <w:p w14:paraId="5062990E" w14:textId="77777777" w:rsidR="00B50B36" w:rsidRDefault="00000000">
      <w:pPr>
        <w:pStyle w:val="Heading3"/>
      </w:pPr>
      <w:r>
        <w:t>1.2.2. Issues</w:t>
      </w:r>
    </w:p>
    <w:p w14:paraId="71969602" w14:textId="77777777" w:rsidR="00B50B36" w:rsidRDefault="00000000">
      <w:r>
        <w:rPr>
          <w:color w:val="800080"/>
        </w:rPr>
        <w:t>The UK construction industry has faced numerous challenges in recent years, leading to financial difficulties and even shutdowns for many domestic building construction companies. This is particularly true for those involved in government contracts. Several factors contribute to their lower success rate compared to other similar businesses.</w:t>
      </w:r>
      <w:r>
        <w:rPr>
          <w:color w:val="800080"/>
        </w:rPr>
        <w:br/>
      </w:r>
      <w:r>
        <w:rPr>
          <w:color w:val="800080"/>
        </w:rPr>
        <w:br/>
        <w:t>1. Economic Uncertainty: The uncertainty surrounding Brexit has had a significant impact on the UK construction industry. The potential for increased costs of materials and labour, coupled with the uncertainty of future government contracts, has led to financial instability for many companies.</w:t>
      </w:r>
      <w:r>
        <w:rPr>
          <w:color w:val="800080"/>
        </w:rPr>
        <w:br/>
      </w:r>
      <w:r>
        <w:rPr>
          <w:color w:val="800080"/>
        </w:rPr>
        <w:br/>
        <w:t>2. Government Policies: Changes in government policies and regulations can have a significant impact on construction companies. For example, changes in building regulations or planning laws can lead to increased costs and delays in projects. Additionally, government contracts often come with strict deadlines and penalties for delays, putting further financial pressure on companies.</w:t>
      </w:r>
      <w:r>
        <w:rPr>
          <w:color w:val="800080"/>
        </w:rPr>
        <w:br/>
      </w:r>
      <w:r>
        <w:rPr>
          <w:color w:val="800080"/>
        </w:rPr>
        <w:br/>
        <w:t xml:space="preserve">3. Financial Mismanagement: Some construction companies have faced financial difficulties due to poor financial management. This includes overestimating the value of contracts, underestimating costs, and failing to manage cash flow effectively. </w:t>
      </w:r>
      <w:r>
        <w:rPr>
          <w:color w:val="800080"/>
        </w:rPr>
        <w:br/>
      </w:r>
      <w:r>
        <w:rPr>
          <w:color w:val="800080"/>
        </w:rPr>
        <w:br/>
        <w:t>4. Competition: The construction industry is highly competitive, with many companies bidding for the same contracts. This can lead to companies underbidding to secure contracts, resulting in financial difficulties if costs are underestimated.</w:t>
      </w:r>
      <w:r>
        <w:rPr>
          <w:color w:val="800080"/>
        </w:rPr>
        <w:br/>
      </w:r>
      <w:r>
        <w:rPr>
          <w:color w:val="800080"/>
        </w:rPr>
        <w:br/>
        <w:t xml:space="preserve">5. Skills Shortage: The UK construction industry has faced a skills shortage in recent years, </w:t>
      </w:r>
      <w:r>
        <w:rPr>
          <w:color w:val="800080"/>
        </w:rPr>
        <w:lastRenderedPageBreak/>
        <w:t>with a lack of qualified workers in key areas. This can lead to increased costs and delays in projects, impacting the financial stability of companies.</w:t>
      </w:r>
      <w:r>
        <w:rPr>
          <w:color w:val="800080"/>
        </w:rPr>
        <w:br/>
      </w:r>
      <w:r>
        <w:rPr>
          <w:color w:val="800080"/>
        </w:rPr>
        <w:br/>
        <w:t>6. Supply Chain Issues: Construction companies often rely on a complex supply chain, which can be disrupted by various factors, including economic uncertainty, changes in regulations, and natural disasters. This can lead to increased costs and delays in projects.</w:t>
      </w:r>
      <w:r>
        <w:rPr>
          <w:color w:val="800080"/>
        </w:rPr>
        <w:br/>
      </w:r>
      <w:r>
        <w:rPr>
          <w:color w:val="800080"/>
        </w:rPr>
        <w:br/>
        <w:t>7. Project Delays: Delays in construction projects can have a significant financial impact on companies. This can be due to a variety of factors, including planning delays, supply chain issues, and unexpected problems during construction.</w:t>
      </w:r>
      <w:r>
        <w:rPr>
          <w:color w:val="800080"/>
        </w:rPr>
        <w:br/>
      </w:r>
      <w:r>
        <w:rPr>
          <w:color w:val="800080"/>
        </w:rPr>
        <w:br/>
        <w:t>8. Insolvency of Clients: If a client becomes insolvent during a project, this can leave the construction company with unpaid bills and unfinished projects, leading to significant financial difficulties.</w:t>
      </w:r>
      <w:r>
        <w:rPr>
          <w:color w:val="800080"/>
        </w:rPr>
        <w:br/>
      </w:r>
      <w:r>
        <w:rPr>
          <w:color w:val="800080"/>
        </w:rPr>
        <w:br/>
        <w:t>In conclusion, domestic building construction companies in the UK, particularly those involved in government contracts, face a range of challenges that can lead to financial difficulties and shutdowns. These include economic uncertainty, changes in government policies, financial mismanagement, competition, skills shortages, supply chain issues, project delays, and the insolvency of clients.</w:t>
      </w:r>
    </w:p>
    <w:p w14:paraId="3905C875" w14:textId="77777777" w:rsidR="00B50B36" w:rsidRDefault="00000000">
      <w:pPr>
        <w:pStyle w:val="Heading2"/>
      </w:pPr>
      <w:r>
        <w:t>1.3. Values</w:t>
      </w:r>
    </w:p>
    <w:p w14:paraId="2DE8028D" w14:textId="77777777" w:rsidR="00B50B36" w:rsidRDefault="00000000">
      <w:pPr>
        <w:pStyle w:val="Heading3"/>
      </w:pPr>
      <w:r>
        <w:t>1.3.1. Value</w:t>
      </w:r>
    </w:p>
    <w:p w14:paraId="38B6B117" w14:textId="77777777" w:rsidR="00B50B36" w:rsidRDefault="00000000">
      <w:r>
        <w:rPr>
          <w:color w:val="800080"/>
        </w:rPr>
        <w:t>1. **Project Delivery Time**: This KPI measures the time taken from the initiation to the completion of a construction project. It helps to assess the efficiency of the project management team.</w:t>
      </w:r>
      <w:r>
        <w:rPr>
          <w:color w:val="800080"/>
        </w:rPr>
        <w:br/>
      </w:r>
      <w:r>
        <w:rPr>
          <w:color w:val="800080"/>
        </w:rPr>
        <w:br/>
        <w:t>2. **Cost Variance (CV)**: This KPI measures the difference between the budgeted cost of the project and the actual cost. A low CV indicates good financial management.</w:t>
      </w:r>
      <w:r>
        <w:rPr>
          <w:color w:val="800080"/>
        </w:rPr>
        <w:br/>
      </w:r>
      <w:r>
        <w:rPr>
          <w:color w:val="800080"/>
        </w:rPr>
        <w:br/>
        <w:t>3. **Quality Compliance Rate**: This KPI measures the percentage of projects that meet the UK government's building regulations and standards. A high compliance rate indicates a strong commitment to quality.</w:t>
      </w:r>
      <w:r>
        <w:rPr>
          <w:color w:val="800080"/>
        </w:rPr>
        <w:br/>
      </w:r>
      <w:r>
        <w:rPr>
          <w:color w:val="800080"/>
        </w:rPr>
        <w:br/>
        <w:t>4. **Customer Satisfaction Score (CSAT)**: This KPI measures the satisfaction level of the government as a customer. It can be measured through surveys or feedback forms.</w:t>
      </w:r>
      <w:r>
        <w:rPr>
          <w:color w:val="800080"/>
        </w:rPr>
        <w:br/>
      </w:r>
      <w:r>
        <w:rPr>
          <w:color w:val="800080"/>
        </w:rPr>
        <w:br/>
        <w:t>5. **Change Order Frequency**: This KPI measures the number of changes or revisions made to the project after the initial plan. A low frequency indicates good initial planning and project management.</w:t>
      </w:r>
      <w:r>
        <w:rPr>
          <w:color w:val="800080"/>
        </w:rPr>
        <w:br/>
      </w:r>
      <w:r>
        <w:rPr>
          <w:color w:val="800080"/>
        </w:rPr>
        <w:br/>
        <w:t xml:space="preserve">6. **Safety Incident Rate**: This KPI measures the number of safety incidents or accidents that occur during the construction process. A low incident rate indicates a safe working </w:t>
      </w:r>
      <w:r>
        <w:rPr>
          <w:color w:val="800080"/>
        </w:rPr>
        <w:lastRenderedPageBreak/>
        <w:t>environment.</w:t>
      </w:r>
      <w:r>
        <w:rPr>
          <w:color w:val="800080"/>
        </w:rPr>
        <w:br/>
      </w:r>
      <w:r>
        <w:rPr>
          <w:color w:val="800080"/>
        </w:rPr>
        <w:br/>
        <w:t>7. **Sustainability Index**: This KPI measures the environmental impact of the construction process, including waste management, energy efficiency, and use of sustainable materials. A high sustainability index indicates a commitment to environmentally friendly practices.</w:t>
      </w:r>
      <w:r>
        <w:rPr>
          <w:color w:val="800080"/>
        </w:rPr>
        <w:br/>
      </w:r>
      <w:r>
        <w:rPr>
          <w:color w:val="800080"/>
        </w:rPr>
        <w:br/>
        <w:t>8. **Innovation Score**: This KPI measures the number of innovative solutions or technologies implemented in the construction process. A high score indicates a commitment to continuous improvement and innovation.</w:t>
      </w:r>
      <w:r>
        <w:rPr>
          <w:color w:val="800080"/>
        </w:rPr>
        <w:br/>
      </w:r>
      <w:r>
        <w:rPr>
          <w:color w:val="800080"/>
        </w:rPr>
        <w:br/>
        <w:t>9. **Employee Turnover Rate**: This KPI measures the number of employees who leave the company. A low turnover rate indicates a good working environment and employee satisfaction.</w:t>
      </w:r>
      <w:r>
        <w:rPr>
          <w:color w:val="800080"/>
        </w:rPr>
        <w:br/>
      </w:r>
      <w:r>
        <w:rPr>
          <w:color w:val="800080"/>
        </w:rPr>
        <w:br/>
        <w:t>10. **Profit Margin**: This KPI measures the profitability of the construction projects. It is calculated by subtracting the total costs from the total revenue and dividing the result by the total revenue.</w:t>
      </w:r>
      <w:r>
        <w:rPr>
          <w:color w:val="800080"/>
        </w:rPr>
        <w:br/>
      </w:r>
      <w:r>
        <w:rPr>
          <w:color w:val="800080"/>
        </w:rPr>
        <w:br/>
        <w:t>11. **Stakeholder Engagement Score**: This KPI measures the level of engagement and communication with stakeholders, including the government, local communities, and suppliers. A high score indicates good stakeholder management.</w:t>
      </w:r>
      <w:r>
        <w:rPr>
          <w:color w:val="800080"/>
        </w:rPr>
        <w:br/>
      </w:r>
      <w:r>
        <w:rPr>
          <w:color w:val="800080"/>
        </w:rPr>
        <w:br/>
        <w:t>12. **Risk Management Score**: This KPI measures the effectiveness of the company's risk management strategies, including the identification, assessment, and mitigation of risks. A high score indicates a proactive approach to managing risks.</w:t>
      </w:r>
    </w:p>
    <w:p w14:paraId="53B49F56" w14:textId="77777777" w:rsidR="00B50B36" w:rsidRDefault="00000000">
      <w:r>
        <w:rPr>
          <w:color w:val="800080"/>
        </w:rPr>
        <w:t xml:space="preserve">1. **Operational Efficiency**: The company should focus on improving its operational efficiency. This can be achieved by adopting Lean Construction principles, which aim to minimize waste and maximize value. This includes reducing unnecessary costs, improving project scheduling, and enhancing the quality of work. </w:t>
      </w:r>
      <w:r>
        <w:rPr>
          <w:color w:val="800080"/>
        </w:rPr>
        <w:br/>
      </w:r>
      <w:r>
        <w:rPr>
          <w:color w:val="800080"/>
        </w:rPr>
        <w:br/>
        <w:t>2. **Technological Innovation**: The company should invest in new technologies such as Building Information Modelling (BIM), drones, and 3D printing to improve project planning, design, and construction. These technologies can help reduce errors, improve safety, and speed up construction times.</w:t>
      </w:r>
      <w:r>
        <w:rPr>
          <w:color w:val="800080"/>
        </w:rPr>
        <w:br/>
      </w:r>
      <w:r>
        <w:rPr>
          <w:color w:val="800080"/>
        </w:rPr>
        <w:br/>
        <w:t>3. **Sustainability**: With increasing concerns about climate change, the company should focus on sustainable construction practices. This includes using eco-friendly materials, reducing energy consumption, and minimizing waste. This not only helps the environment but can also give the company a competitive edge.</w:t>
      </w:r>
      <w:r>
        <w:rPr>
          <w:color w:val="800080"/>
        </w:rPr>
        <w:br/>
      </w:r>
      <w:r>
        <w:rPr>
          <w:color w:val="800080"/>
        </w:rPr>
        <w:br/>
        <w:t xml:space="preserve">4. **Customer Satisfaction**: The company should strive to improve customer satisfaction. This can be achieved by delivering projects on time, within budget, and to the required quality. The company should also focus on improving communication with clients and </w:t>
      </w:r>
      <w:r>
        <w:rPr>
          <w:color w:val="800080"/>
        </w:rPr>
        <w:lastRenderedPageBreak/>
        <w:t>addressing their concerns promptly.</w:t>
      </w:r>
      <w:r>
        <w:rPr>
          <w:color w:val="800080"/>
        </w:rPr>
        <w:br/>
      </w:r>
      <w:r>
        <w:rPr>
          <w:color w:val="800080"/>
        </w:rPr>
        <w:br/>
        <w:t>5. **Market Research**: The company should conduct regular market research to understand the needs and preferences of its clients. This can help the company to develop new services and improve existing ones.</w:t>
      </w:r>
      <w:r>
        <w:rPr>
          <w:color w:val="800080"/>
        </w:rPr>
        <w:br/>
      </w:r>
      <w:r>
        <w:rPr>
          <w:color w:val="800080"/>
        </w:rPr>
        <w:br/>
        <w:t>6. **Staff Training and Development**: The company should invest in staff training and development to improve their skills and knowledge. This can help to improve productivity and quality of work.</w:t>
      </w:r>
      <w:r>
        <w:rPr>
          <w:color w:val="800080"/>
        </w:rPr>
        <w:br/>
      </w:r>
      <w:r>
        <w:rPr>
          <w:color w:val="800080"/>
        </w:rPr>
        <w:br/>
        <w:t>7. **Risk Management**: The company should have a robust risk management strategy in place. This includes identifying potential risks, assessing their impact, and developing strategies to mitigate them.</w:t>
      </w:r>
      <w:r>
        <w:rPr>
          <w:color w:val="800080"/>
        </w:rPr>
        <w:br/>
      </w:r>
      <w:r>
        <w:rPr>
          <w:color w:val="800080"/>
        </w:rPr>
        <w:br/>
        <w:t>8. **Partnerships and Alliances**: The company should consider forming partnerships and alliances with other companies. This can help to share risks, access new markets, and improve operational efficiency.</w:t>
      </w:r>
      <w:r>
        <w:rPr>
          <w:color w:val="800080"/>
        </w:rPr>
        <w:br/>
      </w:r>
      <w:r>
        <w:rPr>
          <w:color w:val="800080"/>
        </w:rPr>
        <w:br/>
        <w:t>9. **Financial Management**: The company should focus on improving its financial management. This includes improving cash flow management, reducing costs, and increasing profitability.</w:t>
      </w:r>
      <w:r>
        <w:rPr>
          <w:color w:val="800080"/>
        </w:rPr>
        <w:br/>
      </w:r>
      <w:r>
        <w:rPr>
          <w:color w:val="800080"/>
        </w:rPr>
        <w:br/>
        <w:t>10. **Marketing and Branding**: The company should invest in marketing and branding to increase its visibility and attract new clients. This includes developing a strong brand identity, using social media, and participating in industry events.</w:t>
      </w:r>
      <w:r>
        <w:rPr>
          <w:color w:val="800080"/>
        </w:rPr>
        <w:br/>
      </w:r>
      <w:r>
        <w:rPr>
          <w:color w:val="800080"/>
        </w:rPr>
        <w:br/>
        <w:t>11. **Quality Management**: The company should implement a quality management system to ensure that its services meet the required standards. This can help to improve customer satisfaction and reduce rework costs.</w:t>
      </w:r>
      <w:r>
        <w:rPr>
          <w:color w:val="800080"/>
        </w:rPr>
        <w:br/>
      </w:r>
      <w:r>
        <w:rPr>
          <w:color w:val="800080"/>
        </w:rPr>
        <w:br/>
        <w:t>12. **Legal Compliance**: The company should ensure that it complies with all relevant laws and regulations. This includes health and safety regulations, environmental laws, and building codes.</w:t>
      </w:r>
    </w:p>
    <w:p w14:paraId="53519A3B" w14:textId="77777777" w:rsidR="00B50B36" w:rsidRDefault="00000000">
      <w:r>
        <w:rPr>
          <w:color w:val="800080"/>
        </w:rPr>
        <w:t>1. **Project Completion Time**: This metric measures the time taken to complete a project against the estimated time. It can help identify inefficiencies in the project management process and provide insights into how to improve timelines.</w:t>
      </w:r>
      <w:r>
        <w:rPr>
          <w:color w:val="800080"/>
        </w:rPr>
        <w:br/>
      </w:r>
      <w:r>
        <w:rPr>
          <w:color w:val="800080"/>
        </w:rPr>
        <w:br/>
        <w:t>2. **Cost Overrun**: This metric measures the difference between the estimated cost of a project and the actual cost. High cost overruns may indicate poor budgeting or project management.</w:t>
      </w:r>
      <w:r>
        <w:rPr>
          <w:color w:val="800080"/>
        </w:rPr>
        <w:br/>
      </w:r>
      <w:r>
        <w:rPr>
          <w:color w:val="800080"/>
        </w:rPr>
        <w:br/>
        <w:t xml:space="preserve">3. **Quality Metrics**: These could include the number of defects found during inspections, customer satisfaction scores, or the number of warranty claims made. These metrics can </w:t>
      </w:r>
      <w:r>
        <w:rPr>
          <w:color w:val="800080"/>
        </w:rPr>
        <w:lastRenderedPageBreak/>
        <w:t>provide insights into the quality of workmanship and materials used.</w:t>
      </w:r>
      <w:r>
        <w:rPr>
          <w:color w:val="800080"/>
        </w:rPr>
        <w:br/>
      </w:r>
      <w:r>
        <w:rPr>
          <w:color w:val="800080"/>
        </w:rPr>
        <w:br/>
        <w:t>4. **Safety Metrics**: The number of accidents or safety incidents on site can provide insights into the effectiveness of safety protocols and training.</w:t>
      </w:r>
      <w:r>
        <w:rPr>
          <w:color w:val="800080"/>
        </w:rPr>
        <w:br/>
      </w:r>
      <w:r>
        <w:rPr>
          <w:color w:val="800080"/>
        </w:rPr>
        <w:br/>
        <w:t>5. **Profit Margin**: This metric measures the profitability of a project. It can provide insights into the financial health of the business and its pricing strategy.</w:t>
      </w:r>
      <w:r>
        <w:rPr>
          <w:color w:val="800080"/>
        </w:rPr>
        <w:br/>
      </w:r>
      <w:r>
        <w:rPr>
          <w:color w:val="800080"/>
        </w:rPr>
        <w:br/>
        <w:t>6. **Employee Turnover Rate**: High turnover rates can indicate issues with employee satisfaction or management, which can impact productivity and quality of work.</w:t>
      </w:r>
      <w:r>
        <w:rPr>
          <w:color w:val="800080"/>
        </w:rPr>
        <w:br/>
      </w:r>
      <w:r>
        <w:rPr>
          <w:color w:val="800080"/>
        </w:rPr>
        <w:br/>
        <w:t>7. **Contract Acquisition Rate**: This measures the number of new contracts acquired over a certain period. A decrease in this rate could indicate issues with the business's reputation or bidding process.</w:t>
      </w:r>
      <w:r>
        <w:rPr>
          <w:color w:val="800080"/>
        </w:rPr>
        <w:br/>
      </w:r>
      <w:r>
        <w:rPr>
          <w:color w:val="800080"/>
        </w:rPr>
        <w:br/>
        <w:t>8. **Client Retention Rate**: This measures the number of repeat clients. High client retention rates can indicate high levels of client satisfaction.</w:t>
      </w:r>
      <w:r>
        <w:rPr>
          <w:color w:val="800080"/>
        </w:rPr>
        <w:br/>
      </w:r>
      <w:r>
        <w:rPr>
          <w:color w:val="800080"/>
        </w:rPr>
        <w:br/>
        <w:t>9. **Change Order Frequency**: This measures the number of changes made to the project after the contract has been signed. Frequent change orders can indicate issues with project planning or client communication.</w:t>
      </w:r>
      <w:r>
        <w:rPr>
          <w:color w:val="800080"/>
        </w:rPr>
        <w:br/>
      </w:r>
      <w:r>
        <w:rPr>
          <w:color w:val="800080"/>
        </w:rPr>
        <w:br/>
        <w:t>10. **Supplier Performance Metrics**: These could include delivery times, quality of materials, and the frequency of supply chain disruptions. These metrics can provide insights into the reliability of suppliers and the effectiveness of the procurement process.</w:t>
      </w:r>
      <w:r>
        <w:rPr>
          <w:color w:val="800080"/>
        </w:rPr>
        <w:br/>
      </w:r>
      <w:r>
        <w:rPr>
          <w:color w:val="800080"/>
        </w:rPr>
        <w:br/>
        <w:t>11. **Environmental Impact Metrics**: These could include the amount of waste produced, energy consumption, or the carbon footprint of a project. These metrics can provide insights into the sustainability of the business's practices.</w:t>
      </w:r>
      <w:r>
        <w:rPr>
          <w:color w:val="800080"/>
        </w:rPr>
        <w:br/>
      </w:r>
      <w:r>
        <w:rPr>
          <w:color w:val="800080"/>
        </w:rPr>
        <w:br/>
        <w:t>12. **Productivity Metrics**: These could include the amount of work completed per employee or per hour. These metrics can provide insights into the efficiency of the workforce.</w:t>
      </w:r>
      <w:r>
        <w:rPr>
          <w:color w:val="800080"/>
        </w:rPr>
        <w:br/>
      </w:r>
      <w:r>
        <w:rPr>
          <w:color w:val="800080"/>
        </w:rPr>
        <w:br/>
        <w:t>By analyzing these metrics, businesses can identify areas of strength and weakness, make data-driven decisions, and implement strategies to improve performance.</w:t>
      </w:r>
    </w:p>
    <w:p w14:paraId="7C96AA2A" w14:textId="77777777" w:rsidR="00B50B36" w:rsidRDefault="00000000">
      <w:r>
        <w:rPr>
          <w:color w:val="800080"/>
        </w:rPr>
        <w:t>Metrics to Analyze:</w:t>
      </w:r>
      <w:r>
        <w:rPr>
          <w:color w:val="800080"/>
        </w:rPr>
        <w:br/>
      </w:r>
      <w:r>
        <w:rPr>
          <w:color w:val="800080"/>
        </w:rPr>
        <w:br/>
        <w:t>1. Construction Costs: This includes the cost of materials, labor, and other related expenses.</w:t>
      </w:r>
      <w:r>
        <w:rPr>
          <w:color w:val="800080"/>
        </w:rPr>
        <w:br/>
        <w:t>2. Project Duration: The time taken from the start to the completion of the project.</w:t>
      </w:r>
      <w:r>
        <w:rPr>
          <w:color w:val="800080"/>
        </w:rPr>
        <w:br/>
        <w:t>3. Quality of Work: This can be measured by the number of defects or reworks required.</w:t>
      </w:r>
      <w:r>
        <w:rPr>
          <w:color w:val="800080"/>
        </w:rPr>
        <w:br/>
        <w:t>4. Contractor Performance: This can be measured by the number of projects completed on time and within budget.</w:t>
      </w:r>
      <w:r>
        <w:rPr>
          <w:color w:val="800080"/>
        </w:rPr>
        <w:br/>
      </w:r>
      <w:r>
        <w:rPr>
          <w:color w:val="800080"/>
        </w:rPr>
        <w:lastRenderedPageBreak/>
        <w:t>5. Economic Factors: This includes inflation rates, interest rates, and the state of the economy.</w:t>
      </w:r>
      <w:r>
        <w:rPr>
          <w:color w:val="800080"/>
        </w:rPr>
        <w:br/>
        <w:t>6. Regulatory Changes: Changes in building regulations or standards can impact construction projects.</w:t>
      </w:r>
      <w:r>
        <w:rPr>
          <w:color w:val="800080"/>
        </w:rPr>
        <w:br/>
        <w:t>7. Environmental Factors: This includes weather conditions, natural disasters, etc.</w:t>
      </w:r>
      <w:r>
        <w:rPr>
          <w:color w:val="800080"/>
        </w:rPr>
        <w:br/>
        <w:t>8. Technological Advancements: The use of new technologies can impact the efficiency and cost of construction projects.</w:t>
      </w:r>
      <w:r>
        <w:rPr>
          <w:color w:val="800080"/>
        </w:rPr>
        <w:br/>
      </w:r>
      <w:r>
        <w:rPr>
          <w:color w:val="800080"/>
        </w:rPr>
        <w:br/>
        <w:t>Data Analysis Plan:</w:t>
      </w:r>
      <w:r>
        <w:rPr>
          <w:color w:val="800080"/>
        </w:rPr>
        <w:br/>
      </w:r>
      <w:r>
        <w:rPr>
          <w:color w:val="800080"/>
        </w:rPr>
        <w:br/>
        <w:t>Step 1: Data Collection</w:t>
      </w:r>
      <w:r>
        <w:rPr>
          <w:color w:val="800080"/>
        </w:rPr>
        <w:br/>
        <w:t>- Collect data on the above metrics from publicly available sources such as the Office for National Statistics, the UK government's official website, construction industry reports, and other relevant databases.</w:t>
      </w:r>
      <w:r>
        <w:rPr>
          <w:color w:val="800080"/>
        </w:rPr>
        <w:br/>
      </w:r>
      <w:r>
        <w:rPr>
          <w:color w:val="800080"/>
        </w:rPr>
        <w:br/>
        <w:t>Step 2: Data Cleaning</w:t>
      </w:r>
      <w:r>
        <w:rPr>
          <w:color w:val="800080"/>
        </w:rPr>
        <w:br/>
        <w:t>- Clean the collected data by removing any inconsistencies, duplicates, or irrelevant information. This step is crucial to ensure the accuracy of the analysis.</w:t>
      </w:r>
      <w:r>
        <w:rPr>
          <w:color w:val="800080"/>
        </w:rPr>
        <w:br/>
      </w:r>
      <w:r>
        <w:rPr>
          <w:color w:val="800080"/>
        </w:rPr>
        <w:br/>
        <w:t>Step 3: Data Integration</w:t>
      </w:r>
      <w:r>
        <w:rPr>
          <w:color w:val="800080"/>
        </w:rPr>
        <w:br/>
        <w:t>- Integrate the cleaned data from different sources into a single database or spreadsheet. This will make the data easier to analyze.</w:t>
      </w:r>
      <w:r>
        <w:rPr>
          <w:color w:val="800080"/>
        </w:rPr>
        <w:br/>
      </w:r>
      <w:r>
        <w:rPr>
          <w:color w:val="800080"/>
        </w:rPr>
        <w:br/>
        <w:t>Step 4: Descriptive Analysis</w:t>
      </w:r>
      <w:r>
        <w:rPr>
          <w:color w:val="800080"/>
        </w:rPr>
        <w:br/>
        <w:t>- Conduct a descriptive analysis to understand the basic features of the data. This includes calculating the mean, median, mode, and standard deviation for each metric.</w:t>
      </w:r>
      <w:r>
        <w:rPr>
          <w:color w:val="800080"/>
        </w:rPr>
        <w:br/>
      </w:r>
      <w:r>
        <w:rPr>
          <w:color w:val="800080"/>
        </w:rPr>
        <w:br/>
        <w:t>Step 5: Correlation Analysis</w:t>
      </w:r>
      <w:r>
        <w:rPr>
          <w:color w:val="800080"/>
        </w:rPr>
        <w:br/>
        <w:t>- Conduct a correlation analysis to identify any relationships between the different metrics. For example, there may be a correlation between construction costs and the quality of work.</w:t>
      </w:r>
      <w:r>
        <w:rPr>
          <w:color w:val="800080"/>
        </w:rPr>
        <w:br/>
      </w:r>
      <w:r>
        <w:rPr>
          <w:color w:val="800080"/>
        </w:rPr>
        <w:br/>
        <w:t>Step 6: Trend Analysis</w:t>
      </w:r>
      <w:r>
        <w:rPr>
          <w:color w:val="800080"/>
        </w:rPr>
        <w:br/>
        <w:t>- Conduct a trend analysis to identify any patterns or trends in the data over time. This can help predict future fluctuations in the metrics.</w:t>
      </w:r>
      <w:r>
        <w:rPr>
          <w:color w:val="800080"/>
        </w:rPr>
        <w:br/>
      </w:r>
      <w:r>
        <w:rPr>
          <w:color w:val="800080"/>
        </w:rPr>
        <w:br/>
        <w:t>Step 7: Regression Analysis</w:t>
      </w:r>
      <w:r>
        <w:rPr>
          <w:color w:val="800080"/>
        </w:rPr>
        <w:br/>
        <w:t>- Conduct a regression analysis to understand the impact of one metric on another. For example, how much does a change in the inflation rate impact construction costs?</w:t>
      </w:r>
      <w:r>
        <w:rPr>
          <w:color w:val="800080"/>
        </w:rPr>
        <w:br/>
      </w:r>
      <w:r>
        <w:rPr>
          <w:color w:val="800080"/>
        </w:rPr>
        <w:br/>
        <w:t>Step 8: Interpretation of Results</w:t>
      </w:r>
      <w:r>
        <w:rPr>
          <w:color w:val="800080"/>
        </w:rPr>
        <w:br/>
        <w:t>- Interpret the results of the analysis and draw conclusions. This will provide insights into the factors influencing the fluctuations in the key metrics.</w:t>
      </w:r>
      <w:r>
        <w:rPr>
          <w:color w:val="800080"/>
        </w:rPr>
        <w:br/>
      </w:r>
      <w:r>
        <w:rPr>
          <w:color w:val="800080"/>
        </w:rPr>
        <w:br/>
      </w:r>
      <w:r>
        <w:rPr>
          <w:color w:val="800080"/>
        </w:rPr>
        <w:lastRenderedPageBreak/>
        <w:t>Step 9: Report Writing</w:t>
      </w:r>
      <w:r>
        <w:rPr>
          <w:color w:val="800080"/>
        </w:rPr>
        <w:br/>
        <w:t>- Write a detailed report outlining the findings of the analysis. This report should include visual representations of the data, such as graphs and charts, to make the information easier to understand.</w:t>
      </w:r>
      <w:r>
        <w:rPr>
          <w:color w:val="800080"/>
        </w:rPr>
        <w:br/>
      </w:r>
      <w:r>
        <w:rPr>
          <w:color w:val="800080"/>
        </w:rPr>
        <w:br/>
        <w:t>Step 10: Presentation of Findings</w:t>
      </w:r>
      <w:r>
        <w:rPr>
          <w:color w:val="800080"/>
        </w:rPr>
        <w:br/>
        <w:t>- Present the findings to the relevant stakeholders. This could include government officials, construction companies, or other interested parties.</w:t>
      </w:r>
    </w:p>
    <w:p w14:paraId="3B0AFA34" w14:textId="77777777" w:rsidR="00B50B36" w:rsidRDefault="00000000">
      <w:r>
        <w:rPr>
          <w:color w:val="800080"/>
        </w:rPr>
        <w:t>1. Public Records and Government Contracts: The UK government often publishes information about its contracts, including those related to construction. This information can be accessed through the government's official website or through a Freedom of Information request. This data can provide insights into which companies are being awarded contracts and the value of these contracts.</w:t>
      </w:r>
      <w:r>
        <w:rPr>
          <w:color w:val="800080"/>
        </w:rPr>
        <w:br/>
      </w:r>
      <w:r>
        <w:rPr>
          <w:color w:val="800080"/>
        </w:rPr>
        <w:br/>
        <w:t>2. Industry Reports: Various market research firms and industry bodies publish reports on the construction industry. These reports often include information about market share, key players, and trends. Examples of such firms include IBISWorld, MarketResearch.com, and Statista.</w:t>
      </w:r>
      <w:r>
        <w:rPr>
          <w:color w:val="800080"/>
        </w:rPr>
        <w:br/>
      </w:r>
      <w:r>
        <w:rPr>
          <w:color w:val="800080"/>
        </w:rPr>
        <w:br/>
        <w:t>3. Company Financial Reports: Publicly traded companies are required to publish annual reports that include financial information and details about their operations. These reports can provide insights into a company's market share and its contracts with the government.</w:t>
      </w:r>
      <w:r>
        <w:rPr>
          <w:color w:val="800080"/>
        </w:rPr>
        <w:br/>
      </w:r>
      <w:r>
        <w:rPr>
          <w:color w:val="800080"/>
        </w:rPr>
        <w:br/>
        <w:t>4. Surveys and Interviews: Conduct surveys or interviews with industry experts, professionals, and stakeholders. They can provide valuable insights and estimates about the market share of various companies.</w:t>
      </w:r>
      <w:r>
        <w:rPr>
          <w:color w:val="800080"/>
        </w:rPr>
        <w:br/>
      </w:r>
      <w:r>
        <w:rPr>
          <w:color w:val="800080"/>
        </w:rPr>
        <w:br/>
        <w:t>5. Trade Publications: Trade magazines and websites often publish articles and reports about the construction industry. These can provide insights into market share and government contracts.</w:t>
      </w:r>
      <w:r>
        <w:rPr>
          <w:color w:val="800080"/>
        </w:rPr>
        <w:br/>
      </w:r>
      <w:r>
        <w:rPr>
          <w:color w:val="800080"/>
        </w:rPr>
        <w:br/>
        <w:t>6. Competitor Analysis: Analyze the websites and social media platforms of the companies in question. They often publish information about their projects, including those involving the government.</w:t>
      </w:r>
      <w:r>
        <w:rPr>
          <w:color w:val="800080"/>
        </w:rPr>
        <w:br/>
      </w:r>
      <w:r>
        <w:rPr>
          <w:color w:val="800080"/>
        </w:rPr>
        <w:br/>
        <w:t>7. Networking Events: Attend industry conferences, seminars, and trade shows. These events provide opportunities to meet industry professionals and gather information about the market.</w:t>
      </w:r>
      <w:r>
        <w:rPr>
          <w:color w:val="800080"/>
        </w:rPr>
        <w:br/>
      </w:r>
      <w:r>
        <w:rPr>
          <w:color w:val="800080"/>
        </w:rPr>
        <w:br/>
        <w:t>8. Construction Data Companies: There are companies that specialize in collecting and analyzing data about the construction industry. Examples include Glenigan, Barbour ABI, and Builders' Conference.</w:t>
      </w:r>
      <w:r>
        <w:rPr>
          <w:color w:val="800080"/>
        </w:rPr>
        <w:br/>
      </w:r>
      <w:r>
        <w:rPr>
          <w:color w:val="800080"/>
        </w:rPr>
        <w:br/>
      </w:r>
      <w:r>
        <w:rPr>
          <w:color w:val="800080"/>
        </w:rPr>
        <w:lastRenderedPageBreak/>
        <w:t>9. Professional Consultancy: Hire a professional market research or business consultancy firm. They have the expertise and resources to conduct in-depth market analysis.</w:t>
      </w:r>
      <w:r>
        <w:rPr>
          <w:color w:val="800080"/>
        </w:rPr>
        <w:br/>
      </w:r>
      <w:r>
        <w:rPr>
          <w:color w:val="800080"/>
        </w:rPr>
        <w:br/>
        <w:t>10. Local Councils: Contact local councils or regional development agencies. They may have information about local construction projects and the companies involved.</w:t>
      </w:r>
      <w:r>
        <w:rPr>
          <w:color w:val="800080"/>
        </w:rPr>
        <w:br/>
      </w:r>
      <w:r>
        <w:rPr>
          <w:color w:val="800080"/>
        </w:rPr>
        <w:br/>
        <w:t>Remember to ensure that all data collection and use complies with relevant data protection and privacy laws.</w:t>
      </w:r>
    </w:p>
    <w:p w14:paraId="2F2D7AED" w14:textId="77777777" w:rsidR="00B50B36" w:rsidRDefault="00000000">
      <w:pPr>
        <w:pStyle w:val="Heading3"/>
      </w:pPr>
      <w:r>
        <w:t>1.3.2. Issue</w:t>
      </w:r>
    </w:p>
    <w:p w14:paraId="7ED1AE5C" w14:textId="77777777" w:rsidR="00B50B36" w:rsidRDefault="00000000">
      <w:r>
        <w:rPr>
          <w:color w:val="800080"/>
        </w:rPr>
        <w:t>Strategies to Collect Statistical Data:</w:t>
      </w:r>
      <w:r>
        <w:rPr>
          <w:color w:val="800080"/>
        </w:rPr>
        <w:br/>
      </w:r>
      <w:r>
        <w:rPr>
          <w:color w:val="800080"/>
        </w:rPr>
        <w:br/>
        <w:t>1. Surveys: Conduct surveys among clients, employees, and stakeholders to gather data on various aspects of the company's performance. This could include satisfaction levels, perceived quality of work, and areas for improvement.</w:t>
      </w:r>
      <w:r>
        <w:rPr>
          <w:color w:val="800080"/>
        </w:rPr>
        <w:br/>
      </w:r>
      <w:r>
        <w:rPr>
          <w:color w:val="800080"/>
        </w:rPr>
        <w:br/>
        <w:t>2. Public Records: Utilize publicly accessible data sources such as the UK Companies House, which provides financial information about registered companies. This can be used to compare the company's financial performance with that of its competitors.</w:t>
      </w:r>
      <w:r>
        <w:rPr>
          <w:color w:val="800080"/>
        </w:rPr>
        <w:br/>
      </w:r>
      <w:r>
        <w:rPr>
          <w:color w:val="800080"/>
        </w:rPr>
        <w:br/>
        <w:t>3. Government Data: Use data from government sources such as the Office for National Statistics (ONS) to gather information on the construction industry as a whole. This can provide insights into market trends and potential opportunities or threats.</w:t>
      </w:r>
      <w:r>
        <w:rPr>
          <w:color w:val="800080"/>
        </w:rPr>
        <w:br/>
      </w:r>
      <w:r>
        <w:rPr>
          <w:color w:val="800080"/>
        </w:rPr>
        <w:br/>
        <w:t>4. Internal Data: Analyze internal data such as project completion times, cost overruns, and employee turnover rates. This can provide insights into the company's operational efficiency and employee satisfaction.</w:t>
      </w:r>
      <w:r>
        <w:rPr>
          <w:color w:val="800080"/>
        </w:rPr>
        <w:br/>
      </w:r>
      <w:r>
        <w:rPr>
          <w:color w:val="800080"/>
        </w:rPr>
        <w:br/>
        <w:t>5. Social Media and Online Reviews: Monitor social media platforms and online review sites to gather data on public perception of the company and its competitors.</w:t>
      </w:r>
      <w:r>
        <w:rPr>
          <w:color w:val="800080"/>
        </w:rPr>
        <w:br/>
      </w:r>
      <w:r>
        <w:rPr>
          <w:color w:val="800080"/>
        </w:rPr>
        <w:br/>
        <w:t>Directed Causal Graph:</w:t>
      </w:r>
      <w:r>
        <w:rPr>
          <w:color w:val="800080"/>
        </w:rPr>
        <w:br/>
      </w:r>
      <w:r>
        <w:rPr>
          <w:color w:val="800080"/>
        </w:rPr>
        <w:br/>
        <w:t>The DOT language can be used to create a directed causal graph that demonstrates various influences on the key success indicator. For example, the graph could include nodes for "Project Completion Time", "Cost Overruns", "Employee Turnover Rate", and "Client Satisfaction", with directed edges indicating causal relationships.</w:t>
      </w:r>
      <w:r>
        <w:rPr>
          <w:color w:val="800080"/>
        </w:rPr>
        <w:br/>
      </w:r>
      <w:r>
        <w:rPr>
          <w:color w:val="800080"/>
        </w:rPr>
        <w:br/>
        <w:t>Here is a simple example in DOT language:</w:t>
      </w:r>
      <w:r>
        <w:rPr>
          <w:color w:val="800080"/>
        </w:rPr>
        <w:br/>
      </w:r>
      <w:r>
        <w:rPr>
          <w:color w:val="800080"/>
        </w:rPr>
        <w:br/>
        <w:t>```</w:t>
      </w:r>
      <w:r>
        <w:rPr>
          <w:color w:val="800080"/>
        </w:rPr>
        <w:br/>
        <w:t>digraph G {</w:t>
      </w:r>
      <w:r>
        <w:rPr>
          <w:color w:val="800080"/>
        </w:rPr>
        <w:br/>
        <w:t xml:space="preserve">  "Project Completion Time" -&gt; "Key Success Indicator";</w:t>
      </w:r>
      <w:r>
        <w:rPr>
          <w:color w:val="800080"/>
        </w:rPr>
        <w:br/>
        <w:t xml:space="preserve">  "Cost Overruns" -&gt; "Key Success Indicator";</w:t>
      </w:r>
      <w:r>
        <w:rPr>
          <w:color w:val="800080"/>
        </w:rPr>
        <w:br/>
      </w:r>
      <w:r>
        <w:rPr>
          <w:color w:val="800080"/>
        </w:rPr>
        <w:lastRenderedPageBreak/>
        <w:t xml:space="preserve">  "Employee Turnover Rate" -&gt; "Key Success Indicator";</w:t>
      </w:r>
      <w:r>
        <w:rPr>
          <w:color w:val="800080"/>
        </w:rPr>
        <w:br/>
        <w:t xml:space="preserve">  "Client Satisfaction" -&gt; "Key Success Indicator";</w:t>
      </w:r>
      <w:r>
        <w:rPr>
          <w:color w:val="800080"/>
        </w:rPr>
        <w:br/>
        <w:t>}</w:t>
      </w:r>
      <w:r>
        <w:rPr>
          <w:color w:val="800080"/>
        </w:rPr>
        <w:br/>
        <w:t>```</w:t>
      </w:r>
      <w:r>
        <w:rPr>
          <w:color w:val="800080"/>
        </w:rPr>
        <w:br/>
      </w:r>
      <w:r>
        <w:rPr>
          <w:color w:val="800080"/>
        </w:rPr>
        <w:br/>
        <w:t>This graph indicates that the key success indicator is influenced by project completion time, cost overruns, employee turnover rate, and client satisfaction.</w:t>
      </w:r>
      <w:r>
        <w:rPr>
          <w:color w:val="800080"/>
        </w:rPr>
        <w:br/>
      </w:r>
      <w:r>
        <w:rPr>
          <w:color w:val="800080"/>
        </w:rPr>
        <w:br/>
        <w:t>5 Whys Approach:</w:t>
      </w:r>
      <w:r>
        <w:rPr>
          <w:color w:val="800080"/>
        </w:rPr>
        <w:br/>
      </w:r>
      <w:r>
        <w:rPr>
          <w:color w:val="800080"/>
        </w:rPr>
        <w:br/>
        <w:t>The 5 Whys approach can be used to trace the root causes of changes in the key success indicator. For example, if the key success indicator is declining, we could ask:</w:t>
      </w:r>
      <w:r>
        <w:rPr>
          <w:color w:val="800080"/>
        </w:rPr>
        <w:br/>
      </w:r>
      <w:r>
        <w:rPr>
          <w:color w:val="800080"/>
        </w:rPr>
        <w:br/>
        <w:t>1. Why is the key success indicator declining? (Answer: Because project completion times are increasing.)</w:t>
      </w:r>
      <w:r>
        <w:rPr>
          <w:color w:val="800080"/>
        </w:rPr>
        <w:br/>
        <w:t>2. Why are project completion times increasing? (Answer: Because there are more unexpected issues arising during construction.)</w:t>
      </w:r>
      <w:r>
        <w:rPr>
          <w:color w:val="800080"/>
        </w:rPr>
        <w:br/>
        <w:t>3. Why are there more unexpected issues arising during construction? (Answer: Because the initial project plans are not detailed enough.)</w:t>
      </w:r>
      <w:r>
        <w:rPr>
          <w:color w:val="800080"/>
        </w:rPr>
        <w:br/>
        <w:t>4. Why are the initial project plans not detailed enough? (Answer: Because the project planning team is understaffed.)</w:t>
      </w:r>
      <w:r>
        <w:rPr>
          <w:color w:val="800080"/>
        </w:rPr>
        <w:br/>
        <w:t>5. Why is the project planning team understaffed? (Answer: Because the company has been cutting costs in non-construction departments.)</w:t>
      </w:r>
      <w:r>
        <w:rPr>
          <w:color w:val="800080"/>
        </w:rPr>
        <w:br/>
      </w:r>
      <w:r>
        <w:rPr>
          <w:color w:val="800080"/>
        </w:rPr>
        <w:br/>
        <w:t>This process can help identify the root causes of changes in the key success indicator, which can then be addressed to improve performance.</w:t>
      </w:r>
    </w:p>
    <w:p w14:paraId="4D1AFE93" w14:textId="77777777" w:rsidR="00B50B36" w:rsidRDefault="00000000">
      <w:pPr>
        <w:pStyle w:val="Heading2"/>
      </w:pPr>
      <w:r>
        <w:t>1.4. Unquestioned Assumptions</w:t>
      </w:r>
    </w:p>
    <w:p w14:paraId="1FA530AF" w14:textId="77777777" w:rsidR="00B50B36" w:rsidRDefault="00000000">
      <w:r>
        <w:rPr>
          <w:color w:val="800080"/>
        </w:rPr>
        <w:t>Analysis:</w:t>
      </w:r>
      <w:r>
        <w:rPr>
          <w:color w:val="800080"/>
        </w:rPr>
        <w:br/>
      </w:r>
      <w:r>
        <w:rPr>
          <w:color w:val="800080"/>
        </w:rPr>
        <w:br/>
        <w:t>1. Digital Transformation: The construction industry is traditionally slow in adopting new technologies. However, the company can gain a competitive edge by embracing digital transformation. This could include the use of Building Information Modelling (BIM) for design and construction, project management software for better project coordination, and drones for site inspections. The company could also explore the use of AI and machine learning for predictive maintenance and to optimize construction processes.</w:t>
      </w:r>
      <w:r>
        <w:rPr>
          <w:color w:val="800080"/>
        </w:rPr>
        <w:br/>
      </w:r>
      <w:r>
        <w:rPr>
          <w:color w:val="800080"/>
        </w:rPr>
        <w:br/>
        <w:t>2. Sustainability: With increasing awareness about climate change, there is a growing demand for sustainable and energy-efficient buildings. The company could differentiate itself by specializing in the construction of green buildings. This could involve the use of sustainable materials, energy-efficient designs, and renewable energy sources.</w:t>
      </w:r>
      <w:r>
        <w:rPr>
          <w:color w:val="800080"/>
        </w:rPr>
        <w:br/>
      </w:r>
      <w:r>
        <w:rPr>
          <w:color w:val="800080"/>
        </w:rPr>
        <w:br/>
        <w:t xml:space="preserve">3. Workforce Training: The construction industry is facing a skills shortage. The company </w:t>
      </w:r>
      <w:r>
        <w:rPr>
          <w:color w:val="800080"/>
        </w:rPr>
        <w:lastRenderedPageBreak/>
        <w:t>could invest in training and development programs to upskill its workforce. This could help to improve productivity, reduce errors, and increase employee retention.</w:t>
      </w:r>
      <w:r>
        <w:rPr>
          <w:color w:val="800080"/>
        </w:rPr>
        <w:br/>
      </w:r>
      <w:r>
        <w:rPr>
          <w:color w:val="800080"/>
        </w:rPr>
        <w:br/>
        <w:t>4. Supply Chain Optimization: The company could explore ways to optimize its supply chain. This could involve the use of data analytics to predict demand, manage inventory, and reduce lead times. The company could also consider forming strategic partnerships with suppliers to ensure a steady supply of materials.</w:t>
      </w:r>
      <w:r>
        <w:rPr>
          <w:color w:val="800080"/>
        </w:rPr>
        <w:br/>
      </w:r>
      <w:r>
        <w:rPr>
          <w:color w:val="800080"/>
        </w:rPr>
        <w:br/>
        <w:t>Assumptions:</w:t>
      </w:r>
      <w:r>
        <w:rPr>
          <w:color w:val="800080"/>
        </w:rPr>
        <w:br/>
      </w:r>
      <w:r>
        <w:rPr>
          <w:color w:val="800080"/>
        </w:rPr>
        <w:br/>
        <w:t>1. Assumption: The construction industry is labor-intensive and cannot be automated.</w:t>
      </w:r>
      <w:r>
        <w:rPr>
          <w:color w:val="800080"/>
        </w:rPr>
        <w:br/>
        <w:t xml:space="preserve">   Strategy: A data analyst could use data on the latest advancements in construction technology, such as 3D printing and robotics, to evaluate the potential for automation in the construction process. This could help to reduce labor costs and improve efficiency.</w:t>
      </w:r>
      <w:r>
        <w:rPr>
          <w:color w:val="800080"/>
        </w:rPr>
        <w:br/>
      </w:r>
      <w:r>
        <w:rPr>
          <w:color w:val="800080"/>
        </w:rPr>
        <w:br/>
        <w:t>2. Assumption: The construction industry is not affected by digital trends.</w:t>
      </w:r>
      <w:r>
        <w:rPr>
          <w:color w:val="800080"/>
        </w:rPr>
        <w:br/>
        <w:t xml:space="preserve">   Strategy: A data analyst could use data on the adoption of digital technologies in the construction industry to evaluate the potential benefits of digital transformation. This could include data on the use of BIM, project management software, drones, AI, and machine learning.</w:t>
      </w:r>
      <w:r>
        <w:rPr>
          <w:color w:val="800080"/>
        </w:rPr>
        <w:br/>
      </w:r>
      <w:r>
        <w:rPr>
          <w:color w:val="800080"/>
        </w:rPr>
        <w:br/>
        <w:t>3. Assumption: The construction industry is not impacted by climate change.</w:t>
      </w:r>
      <w:r>
        <w:rPr>
          <w:color w:val="800080"/>
        </w:rPr>
        <w:br/>
        <w:t xml:space="preserve">   Strategy: A data analyst could use data on the demand for green buildings and the impact of climate change on the construction industry to evaluate the potential benefits of specializing in sustainable construction.</w:t>
      </w:r>
      <w:r>
        <w:rPr>
          <w:color w:val="800080"/>
        </w:rPr>
        <w:br/>
      </w:r>
      <w:r>
        <w:rPr>
          <w:color w:val="800080"/>
        </w:rPr>
        <w:br/>
        <w:t>4. Assumption: The construction industry does not require a skilled workforce.</w:t>
      </w:r>
      <w:r>
        <w:rPr>
          <w:color w:val="800080"/>
        </w:rPr>
        <w:br/>
        <w:t xml:space="preserve">   Strategy: A data analyst could use data on the skills shortage in the construction industry and the impact of training and development on productivity and employee retention to evaluate the potential benefits of investing in workforce training.</w:t>
      </w:r>
      <w:r>
        <w:rPr>
          <w:color w:val="800080"/>
        </w:rPr>
        <w:br/>
      </w:r>
      <w:r>
        <w:rPr>
          <w:color w:val="800080"/>
        </w:rPr>
        <w:br/>
        <w:t>5. Assumption: The construction industry does not benefit from supply chain optimization.</w:t>
      </w:r>
      <w:r>
        <w:rPr>
          <w:color w:val="800080"/>
        </w:rPr>
        <w:br/>
        <w:t xml:space="preserve">   Strategy: A data analyst could use data on the impact of supply chain optimization on cost, lead time, and inventory management to evaluate the potential benefits of optimizing the supply chain.</w:t>
      </w:r>
    </w:p>
    <w:p w14:paraId="1F4976E7" w14:textId="77777777" w:rsidR="00B50B36" w:rsidRDefault="00000000">
      <w:pPr>
        <w:pStyle w:val="Heading2"/>
      </w:pPr>
      <w:r>
        <w:t>1.5. Conclusion and Further Work</w:t>
      </w:r>
    </w:p>
    <w:p w14:paraId="606340C7" w14:textId="77777777" w:rsidR="00B50B36" w:rsidRDefault="00000000">
      <w:pPr>
        <w:pStyle w:val="Heading3"/>
      </w:pPr>
      <w:r>
        <w:t>1.5.1. Conclusion</w:t>
      </w:r>
    </w:p>
    <w:p w14:paraId="703CA629" w14:textId="3BDA2818" w:rsidR="004A4B79" w:rsidRDefault="00CF18C7" w:rsidP="004A4B79">
      <w:pPr>
        <w:rPr>
          <w:i/>
          <w:iCs/>
        </w:rPr>
      </w:pPr>
      <w:r>
        <w:rPr>
          <w:i/>
          <w:iCs/>
        </w:rPr>
        <w:t xml:space="preserve">This document is entirely generated with ChatGPT responses to the prompts. One very influential assumption in generating this document is that the response to the latest prompt which was generated by ChatGPT based on original and template prompts would be a better match to what we expect. There are challenges in implementing other approaches like sending the prompts and responses iteratively to ChatGPT and trying to refine the outcome with each </w:t>
      </w:r>
      <w:r>
        <w:rPr>
          <w:i/>
          <w:iCs/>
        </w:rPr>
        <w:lastRenderedPageBreak/>
        <w:t>iteration, that are briefly discussed in the conclusion section of prompt engineering report of chapter 1. But even with doing so</w:t>
      </w:r>
      <w:r w:rsidR="008B712B">
        <w:rPr>
          <w:i/>
          <w:iCs/>
        </w:rPr>
        <w:t>, it is still AI generated document and reviewing it by a professional data analyst to complete it and produce more useful report seems necessary at least at this point and until AI models get more reliable.</w:t>
      </w:r>
    </w:p>
    <w:p w14:paraId="46E49C91" w14:textId="41517C16" w:rsidR="008B712B" w:rsidRPr="00CF18C7" w:rsidRDefault="008B712B" w:rsidP="004A4B79">
      <w:pPr>
        <w:rPr>
          <w:i/>
          <w:iCs/>
        </w:rPr>
      </w:pPr>
      <w:r>
        <w:rPr>
          <w:i/>
          <w:iCs/>
        </w:rPr>
        <w:t xml:space="preserve">Although ChatGPT gave some </w:t>
      </w:r>
      <w:r w:rsidR="004226A0">
        <w:rPr>
          <w:i/>
          <w:iCs/>
        </w:rPr>
        <w:t>high-level</w:t>
      </w:r>
      <w:r>
        <w:rPr>
          <w:i/>
          <w:iCs/>
        </w:rPr>
        <w:t xml:space="preserve"> answers in some cases, it is still useful to have this document which could be generated quickly to get insights about the industry and possible approaches to take for data analysis and could give directions for further analysis.</w:t>
      </w:r>
    </w:p>
    <w:p w14:paraId="5AB8E95C" w14:textId="77777777" w:rsidR="00B50B36" w:rsidRDefault="00000000">
      <w:pPr>
        <w:pStyle w:val="Heading3"/>
      </w:pPr>
      <w:r>
        <w:t>1.5.2. Further Work</w:t>
      </w:r>
    </w:p>
    <w:p w14:paraId="6C9AF385" w14:textId="10C56666" w:rsidR="00C1343C" w:rsidRPr="00C1343C" w:rsidRDefault="00C1343C" w:rsidP="00C1343C">
      <w:pPr>
        <w:rPr>
          <w:i/>
          <w:iCs/>
        </w:rPr>
      </w:pPr>
      <w:r>
        <w:rPr>
          <w:i/>
          <w:iCs/>
        </w:rPr>
        <w:t>Further work is discussed in chapter 1 prompt engineering report.</w:t>
      </w:r>
    </w:p>
    <w:sectPr w:rsidR="00C1343C" w:rsidRPr="00C134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3618370">
    <w:abstractNumId w:val="8"/>
  </w:num>
  <w:num w:numId="2" w16cid:durableId="222452945">
    <w:abstractNumId w:val="6"/>
  </w:num>
  <w:num w:numId="3" w16cid:durableId="1057389243">
    <w:abstractNumId w:val="5"/>
  </w:num>
  <w:num w:numId="4" w16cid:durableId="2112432143">
    <w:abstractNumId w:val="4"/>
  </w:num>
  <w:num w:numId="5" w16cid:durableId="1848324362">
    <w:abstractNumId w:val="7"/>
  </w:num>
  <w:num w:numId="6" w16cid:durableId="427165753">
    <w:abstractNumId w:val="3"/>
  </w:num>
  <w:num w:numId="7" w16cid:durableId="658076870">
    <w:abstractNumId w:val="2"/>
  </w:num>
  <w:num w:numId="8" w16cid:durableId="363601098">
    <w:abstractNumId w:val="1"/>
  </w:num>
  <w:num w:numId="9" w16cid:durableId="105434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632"/>
    <w:rsid w:val="00326F90"/>
    <w:rsid w:val="004226A0"/>
    <w:rsid w:val="004A4B79"/>
    <w:rsid w:val="00605B58"/>
    <w:rsid w:val="008B712B"/>
    <w:rsid w:val="00AA1D8D"/>
    <w:rsid w:val="00B47730"/>
    <w:rsid w:val="00B50B36"/>
    <w:rsid w:val="00C1343C"/>
    <w:rsid w:val="00CB0664"/>
    <w:rsid w:val="00CF18C7"/>
    <w:rsid w:val="00F70D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BBF9C"/>
  <w14:defaultImageDpi w14:val="300"/>
  <w15:docId w15:val="{CD5B0FF0-8FCD-49F2-9AD0-BC385E7D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19</Pages>
  <Words>6489</Words>
  <Characters>36988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Farhad Panahi</cp:lastModifiedBy>
  <cp:revision>5</cp:revision>
  <dcterms:created xsi:type="dcterms:W3CDTF">2013-12-23T23:15:00Z</dcterms:created>
  <dcterms:modified xsi:type="dcterms:W3CDTF">2023-08-16T19:58:00Z</dcterms:modified>
  <cp:category/>
</cp:coreProperties>
</file>